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900"/>
          <w:tab w:val="left" w:pos="12577"/>
        </w:tabs>
        <w:spacing w:before="61"/>
        <w:ind w:left="117" w:right="0" w:firstLine="0"/>
        <w:jc w:val="left"/>
        <w:rPr>
          <w:rFonts w:hint="default" w:ascii="Calibri"/>
          <w:sz w:val="20"/>
          <w:lang w:val="en-US"/>
        </w:rPr>
      </w:pPr>
      <w:r>
        <w:rPr>
          <w:rFonts w:ascii="Calibri"/>
          <w:b/>
          <w:sz w:val="22"/>
        </w:rPr>
        <w:t>Real</w:t>
      </w:r>
      <w:r>
        <w:rPr>
          <w:rFonts w:ascii="Calibri"/>
          <w:b/>
          <w:spacing w:val="-8"/>
          <w:sz w:val="22"/>
        </w:rPr>
        <w:t xml:space="preserve"> </w:t>
      </w:r>
      <w:r>
        <w:rPr>
          <w:rFonts w:ascii="Calibri"/>
          <w:b/>
          <w:sz w:val="22"/>
        </w:rPr>
        <w:t>Time</w:t>
      </w:r>
      <w:r>
        <w:rPr>
          <w:rFonts w:hint="default" w:ascii="Calibri"/>
          <w:b/>
          <w:sz w:val="22"/>
          <w:lang w:val="en-US"/>
        </w:rPr>
        <w:t xml:space="preserve"> Rive</w:t>
      </w:r>
      <w:r>
        <w:rPr>
          <w:rFonts w:ascii="Calibri"/>
          <w:b/>
          <w:spacing w:val="-6"/>
          <w:sz w:val="22"/>
        </w:rPr>
        <w:t xml:space="preserve"> </w:t>
      </w:r>
      <w:r>
        <w:rPr>
          <w:rFonts w:ascii="Calibri"/>
          <w:b/>
          <w:sz w:val="22"/>
        </w:rPr>
        <w:t>Water</w:t>
      </w:r>
      <w:r>
        <w:rPr>
          <w:rFonts w:ascii="Calibri"/>
          <w:b/>
          <w:spacing w:val="-6"/>
          <w:sz w:val="22"/>
        </w:rPr>
        <w:t xml:space="preserve"> </w:t>
      </w:r>
      <w:r>
        <w:rPr>
          <w:rFonts w:ascii="Calibri"/>
          <w:b/>
          <w:sz w:val="22"/>
        </w:rPr>
        <w:t>Quality</w:t>
      </w:r>
      <w:r>
        <w:rPr>
          <w:rFonts w:ascii="Calibri"/>
          <w:b/>
          <w:spacing w:val="-12"/>
          <w:sz w:val="22"/>
        </w:rPr>
        <w:t xml:space="preserve"> </w:t>
      </w:r>
      <w:r>
        <w:rPr>
          <w:rFonts w:ascii="Calibri"/>
          <w:b/>
          <w:sz w:val="22"/>
        </w:rPr>
        <w:t>Management</w:t>
      </w:r>
      <w:r>
        <w:rPr>
          <w:rFonts w:ascii="Calibri"/>
          <w:b/>
          <w:spacing w:val="-6"/>
          <w:sz w:val="22"/>
        </w:rPr>
        <w:t xml:space="preserve"> </w:t>
      </w:r>
      <w:r>
        <w:rPr>
          <w:rFonts w:ascii="Calibri"/>
          <w:b/>
          <w:sz w:val="22"/>
        </w:rPr>
        <w:t>and</w:t>
      </w:r>
      <w:r>
        <w:rPr>
          <w:rFonts w:ascii="Calibri"/>
          <w:b/>
          <w:spacing w:val="-4"/>
          <w:sz w:val="22"/>
        </w:rPr>
        <w:t xml:space="preserve"> </w:t>
      </w:r>
      <w:r>
        <w:rPr>
          <w:rFonts w:ascii="Calibri"/>
          <w:b/>
          <w:sz w:val="22"/>
        </w:rPr>
        <w:t>Control</w:t>
      </w:r>
      <w:r>
        <w:rPr>
          <w:rFonts w:ascii="Calibri"/>
          <w:b/>
          <w:spacing w:val="-5"/>
          <w:sz w:val="22"/>
        </w:rPr>
        <w:t xml:space="preserve"> </w:t>
      </w:r>
      <w:r>
        <w:rPr>
          <w:rFonts w:ascii="Calibri"/>
          <w:b/>
          <w:sz w:val="22"/>
        </w:rPr>
        <w:t>System</w:t>
      </w:r>
      <w:r>
        <w:rPr>
          <w:rFonts w:ascii="Calibri"/>
          <w:b/>
          <w:sz w:val="22"/>
        </w:rPr>
        <w:tab/>
      </w:r>
      <w:r>
        <w:rPr>
          <w:rFonts w:hint="default" w:ascii="Calibri"/>
          <w:b/>
          <w:sz w:val="22"/>
          <w:lang w:val="en-US"/>
        </w:rPr>
        <w:t xml:space="preserve">           </w:t>
      </w:r>
      <w:r>
        <w:rPr>
          <w:rFonts w:ascii="Calibri"/>
          <w:b/>
          <w:color w:val="FF0000"/>
          <w:sz w:val="24"/>
        </w:rPr>
        <w:t xml:space="preserve">Project Design Phase-I </w:t>
      </w:r>
      <w:r>
        <w:rPr>
          <w:color w:val="FF0000"/>
          <w:sz w:val="24"/>
        </w:rPr>
        <w:t>-</w:t>
      </w:r>
      <w:r>
        <w:rPr>
          <w:color w:val="FF0000"/>
          <w:spacing w:val="-41"/>
          <w:sz w:val="24"/>
        </w:rPr>
        <w:t xml:space="preserve"> </w:t>
      </w:r>
      <w:r>
        <w:rPr>
          <w:rFonts w:ascii="Calibri"/>
          <w:b/>
          <w:color w:val="FF0000"/>
          <w:sz w:val="24"/>
        </w:rPr>
        <w:t>Solution Fit</w:t>
      </w:r>
      <w:r>
        <w:rPr>
          <w:rFonts w:ascii="Calibri"/>
          <w:b/>
          <w:color w:val="FF0000"/>
          <w:spacing w:val="-13"/>
          <w:sz w:val="24"/>
        </w:rPr>
        <w:t xml:space="preserve"> </w:t>
      </w:r>
      <w:r>
        <w:rPr>
          <w:rFonts w:ascii="Calibri"/>
          <w:b/>
          <w:color w:val="FF0000"/>
          <w:sz w:val="24"/>
        </w:rPr>
        <w:t>Template</w:t>
      </w:r>
      <w:r>
        <w:rPr>
          <w:rFonts w:hint="default" w:ascii="Calibri"/>
          <w:b/>
          <w:color w:val="FF0000"/>
          <w:sz w:val="24"/>
          <w:lang w:val="en-US"/>
        </w:rPr>
        <w:t xml:space="preserve">                         </w:t>
      </w:r>
      <w:r>
        <w:rPr>
          <w:rFonts w:ascii="Calibri"/>
          <w:b/>
          <w:sz w:val="22"/>
        </w:rPr>
        <w:t>Team ID:</w:t>
      </w:r>
      <w:r>
        <w:rPr>
          <w:rFonts w:ascii="Calibri"/>
          <w:b/>
          <w:spacing w:val="-30"/>
          <w:sz w:val="22"/>
        </w:rPr>
        <w:t xml:space="preserve"> </w:t>
      </w:r>
      <w:r>
        <w:rPr>
          <w:rFonts w:ascii="Calibri"/>
          <w:sz w:val="22"/>
        </w:rPr>
        <w:t>PNT2022TMID4</w:t>
      </w:r>
      <w:r>
        <w:rPr>
          <w:rFonts w:hint="default" w:ascii="Calibri"/>
          <w:sz w:val="22"/>
          <w:lang w:val="en-US"/>
        </w:rPr>
        <w:t>1415</w:t>
      </w:r>
    </w:p>
    <w:p>
      <w:pPr>
        <w:spacing w:before="0" w:after="1" w:line="240" w:lineRule="auto"/>
        <w:rPr>
          <w:rFonts w:ascii="Calibri"/>
          <w:sz w:val="14"/>
        </w:rPr>
      </w:pPr>
    </w:p>
    <w:tbl>
      <w:tblPr>
        <w:tblStyle w:val="3"/>
        <w:tblW w:w="0" w:type="auto"/>
        <w:tblInd w:w="920" w:type="dxa"/>
        <w:tblBorders>
          <w:top w:val="single" w:color="F78E1E" w:sz="8" w:space="0"/>
          <w:left w:val="single" w:color="F78E1E" w:sz="8" w:space="0"/>
          <w:bottom w:val="single" w:color="F78E1E" w:sz="8" w:space="0"/>
          <w:right w:val="single" w:color="F78E1E" w:sz="8" w:space="0"/>
          <w:insideH w:val="single" w:color="F78E1E" w:sz="8" w:space="0"/>
          <w:insideV w:val="single" w:color="F78E1E" w:sz="8" w:space="0"/>
        </w:tblBorders>
        <w:tblLayout w:type="fixed"/>
        <w:tblCellMar>
          <w:top w:w="0" w:type="dxa"/>
          <w:left w:w="0" w:type="dxa"/>
          <w:bottom w:w="0" w:type="dxa"/>
          <w:right w:w="0" w:type="dxa"/>
        </w:tblCellMar>
      </w:tblPr>
      <w:tblGrid>
        <w:gridCol w:w="703"/>
        <w:gridCol w:w="4049"/>
        <w:gridCol w:w="3502"/>
        <w:gridCol w:w="541"/>
        <w:gridCol w:w="3376"/>
        <w:gridCol w:w="683"/>
        <w:gridCol w:w="626"/>
      </w:tblGrid>
      <w:tr>
        <w:tblPrEx>
          <w:tblBorders>
            <w:top w:val="single" w:color="F78E1E" w:sz="8" w:space="0"/>
            <w:left w:val="single" w:color="F78E1E" w:sz="8" w:space="0"/>
            <w:bottom w:val="single" w:color="F78E1E" w:sz="8" w:space="0"/>
            <w:right w:val="single" w:color="F78E1E" w:sz="8" w:space="0"/>
            <w:insideH w:val="single" w:color="F78E1E" w:sz="8" w:space="0"/>
            <w:insideV w:val="single" w:color="F78E1E" w:sz="8" w:space="0"/>
          </w:tblBorders>
          <w:tblCellMar>
            <w:top w:w="0" w:type="dxa"/>
            <w:left w:w="0" w:type="dxa"/>
            <w:bottom w:w="0" w:type="dxa"/>
            <w:right w:w="0" w:type="dxa"/>
          </w:tblCellMar>
        </w:tblPrEx>
        <w:trPr>
          <w:trHeight w:val="120" w:hRule="atLeast"/>
        </w:trPr>
        <w:tc>
          <w:tcPr>
            <w:tcW w:w="703" w:type="dxa"/>
            <w:tcBorders>
              <w:top w:val="nil"/>
              <w:left w:val="nil"/>
              <w:bottom w:val="nil"/>
              <w:right w:val="nil"/>
            </w:tcBorders>
            <w:shd w:val="clear" w:color="auto" w:fill="EB4D9B"/>
          </w:tcPr>
          <w:p>
            <w:pPr>
              <w:pStyle w:val="6"/>
              <w:rPr>
                <w:sz w:val="6"/>
              </w:rPr>
            </w:pPr>
          </w:p>
        </w:tc>
        <w:tc>
          <w:tcPr>
            <w:tcW w:w="4049" w:type="dxa"/>
            <w:tcBorders>
              <w:top w:val="nil"/>
              <w:left w:val="nil"/>
              <w:bottom w:val="nil"/>
              <w:right w:val="nil"/>
            </w:tcBorders>
            <w:shd w:val="clear" w:color="auto" w:fill="EB4D9B"/>
          </w:tcPr>
          <w:p>
            <w:pPr>
              <w:pStyle w:val="6"/>
              <w:rPr>
                <w:sz w:val="6"/>
              </w:rPr>
            </w:pPr>
          </w:p>
        </w:tc>
        <w:tc>
          <w:tcPr>
            <w:tcW w:w="4043" w:type="dxa"/>
            <w:gridSpan w:val="2"/>
            <w:tcBorders>
              <w:top w:val="nil"/>
              <w:left w:val="nil"/>
              <w:bottom w:val="nil"/>
              <w:right w:val="nil"/>
            </w:tcBorders>
            <w:shd w:val="clear" w:color="auto" w:fill="EB4D9B"/>
          </w:tcPr>
          <w:p>
            <w:pPr>
              <w:pStyle w:val="6"/>
              <w:rPr>
                <w:sz w:val="6"/>
              </w:rPr>
            </w:pPr>
          </w:p>
        </w:tc>
        <w:tc>
          <w:tcPr>
            <w:tcW w:w="4059" w:type="dxa"/>
            <w:gridSpan w:val="2"/>
            <w:tcBorders>
              <w:top w:val="nil"/>
              <w:left w:val="nil"/>
              <w:bottom w:val="nil"/>
              <w:right w:val="nil"/>
            </w:tcBorders>
            <w:shd w:val="clear" w:color="auto" w:fill="EB4D9B"/>
          </w:tcPr>
          <w:p>
            <w:pPr>
              <w:pStyle w:val="6"/>
              <w:rPr>
                <w:sz w:val="6"/>
              </w:rPr>
            </w:pPr>
          </w:p>
        </w:tc>
        <w:tc>
          <w:tcPr>
            <w:tcW w:w="626" w:type="dxa"/>
            <w:tcBorders>
              <w:top w:val="nil"/>
              <w:left w:val="nil"/>
              <w:bottom w:val="nil"/>
              <w:right w:val="nil"/>
            </w:tcBorders>
            <w:shd w:val="clear" w:color="auto" w:fill="EB4D9B"/>
          </w:tcPr>
          <w:p>
            <w:pPr>
              <w:pStyle w:val="6"/>
              <w:rPr>
                <w:sz w:val="6"/>
              </w:rPr>
            </w:pPr>
          </w:p>
        </w:tc>
      </w:tr>
      <w:tr>
        <w:tblPrEx>
          <w:tblBorders>
            <w:top w:val="single" w:color="F78E1E" w:sz="8" w:space="0"/>
            <w:left w:val="single" w:color="F78E1E" w:sz="8" w:space="0"/>
            <w:bottom w:val="single" w:color="F78E1E" w:sz="8" w:space="0"/>
            <w:right w:val="single" w:color="F78E1E" w:sz="8" w:space="0"/>
            <w:insideH w:val="single" w:color="F78E1E" w:sz="8" w:space="0"/>
            <w:insideV w:val="single" w:color="F78E1E" w:sz="8" w:space="0"/>
          </w:tblBorders>
          <w:tblCellMar>
            <w:top w:w="0" w:type="dxa"/>
            <w:left w:w="0" w:type="dxa"/>
            <w:bottom w:w="0" w:type="dxa"/>
            <w:right w:w="0" w:type="dxa"/>
          </w:tblCellMar>
        </w:tblPrEx>
        <w:trPr>
          <w:trHeight w:val="391" w:hRule="atLeast"/>
        </w:trPr>
        <w:tc>
          <w:tcPr>
            <w:tcW w:w="703" w:type="dxa"/>
            <w:vMerge w:val="restart"/>
            <w:tcBorders>
              <w:top w:val="nil"/>
              <w:left w:val="nil"/>
              <w:right w:val="single" w:color="000000" w:sz="8" w:space="0"/>
            </w:tcBorders>
            <w:shd w:val="clear" w:color="auto" w:fill="EB4D9B"/>
            <w:textDirection w:val="tbRl"/>
          </w:tcPr>
          <w:p>
            <w:pPr>
              <w:pStyle w:val="6"/>
              <w:spacing w:before="12"/>
              <w:rPr>
                <w:rFonts w:ascii="Calibri"/>
                <w:sz w:val="20"/>
              </w:rPr>
            </w:pPr>
          </w:p>
          <w:p>
            <w:pPr>
              <w:pStyle w:val="6"/>
              <w:ind w:left="172"/>
              <w:rPr>
                <w:rFonts w:ascii="Arial"/>
                <w:b/>
                <w:sz w:val="22"/>
              </w:rPr>
            </w:pPr>
            <w:r>
              <w:rPr>
                <w:rFonts w:ascii="Arial"/>
                <w:b/>
                <w:color w:val="FFFFFF"/>
                <w:sz w:val="22"/>
              </w:rPr>
              <w:t>Define CS, fit into CC</w:t>
            </w:r>
          </w:p>
        </w:tc>
        <w:tc>
          <w:tcPr>
            <w:tcW w:w="4049" w:type="dxa"/>
            <w:vMerge w:val="restart"/>
            <w:tcBorders>
              <w:top w:val="nil"/>
              <w:left w:val="single" w:color="000000" w:sz="8" w:space="0"/>
              <w:bottom w:val="single" w:color="000000" w:sz="8" w:space="0"/>
              <w:right w:val="double" w:color="416D9C" w:sz="0" w:space="0"/>
            </w:tcBorders>
          </w:tcPr>
          <w:p>
            <w:pPr>
              <w:pStyle w:val="6"/>
              <w:tabs>
                <w:tab w:val="left" w:pos="3667"/>
              </w:tabs>
              <w:spacing w:before="139"/>
              <w:ind w:left="242"/>
              <w:rPr>
                <w:b/>
                <w:sz w:val="20"/>
              </w:rPr>
            </w:pPr>
            <w:r>
              <w:rPr>
                <w:b/>
                <w:position w:val="1"/>
                <w:sz w:val="18"/>
              </w:rPr>
              <w:t>1. CUSTOMER</w:t>
            </w:r>
            <w:r>
              <w:rPr>
                <w:b/>
                <w:spacing w:val="-2"/>
                <w:position w:val="1"/>
                <w:sz w:val="18"/>
              </w:rPr>
              <w:t xml:space="preserve"> </w:t>
            </w:r>
            <w:r>
              <w:rPr>
                <w:b/>
                <w:position w:val="1"/>
                <w:sz w:val="18"/>
              </w:rPr>
              <w:t>SEGMENT(S)</w:t>
            </w:r>
            <w:r>
              <w:rPr>
                <w:b/>
                <w:position w:val="1"/>
                <w:sz w:val="18"/>
              </w:rPr>
              <w:tab/>
            </w:r>
            <w:r>
              <w:rPr>
                <w:b/>
                <w:color w:val="FFFFFF"/>
                <w:sz w:val="20"/>
                <w:shd w:val="clear" w:color="auto" w:fill="EB4D9B"/>
              </w:rPr>
              <w:t>CS</w:t>
            </w:r>
          </w:p>
          <w:p>
            <w:pPr>
              <w:pStyle w:val="6"/>
              <w:spacing w:before="1"/>
              <w:ind w:left="16" w:right="64" w:firstLine="720"/>
              <w:jc w:val="both"/>
              <w:rPr>
                <w:sz w:val="22"/>
              </w:rPr>
            </w:pPr>
            <w:r>
              <w:rPr>
                <w:sz w:val="22"/>
              </w:rPr>
              <w:t>Normal people and industrialist are our customer because all the have the basic knowledge in water quality and also they need a pure water. We are targeting the people</w:t>
            </w:r>
            <w:r>
              <w:rPr>
                <w:spacing w:val="-14"/>
                <w:sz w:val="22"/>
              </w:rPr>
              <w:t xml:space="preserve"> </w:t>
            </w:r>
            <w:r>
              <w:rPr>
                <w:sz w:val="22"/>
              </w:rPr>
              <w:t>who</w:t>
            </w:r>
            <w:r>
              <w:rPr>
                <w:spacing w:val="-17"/>
                <w:sz w:val="22"/>
              </w:rPr>
              <w:t xml:space="preserve"> </w:t>
            </w:r>
            <w:r>
              <w:rPr>
                <w:sz w:val="22"/>
              </w:rPr>
              <w:t>are</w:t>
            </w:r>
            <w:r>
              <w:rPr>
                <w:spacing w:val="-14"/>
                <w:sz w:val="22"/>
              </w:rPr>
              <w:t xml:space="preserve"> </w:t>
            </w:r>
            <w:r>
              <w:rPr>
                <w:sz w:val="22"/>
              </w:rPr>
              <w:t>have</w:t>
            </w:r>
            <w:r>
              <w:rPr>
                <w:spacing w:val="-15"/>
                <w:sz w:val="22"/>
              </w:rPr>
              <w:t xml:space="preserve"> </w:t>
            </w:r>
            <w:r>
              <w:rPr>
                <w:sz w:val="22"/>
              </w:rPr>
              <w:t>the</w:t>
            </w:r>
            <w:r>
              <w:rPr>
                <w:spacing w:val="-14"/>
                <w:sz w:val="22"/>
              </w:rPr>
              <w:t xml:space="preserve"> </w:t>
            </w:r>
            <w:r>
              <w:rPr>
                <w:sz w:val="22"/>
              </w:rPr>
              <w:t>basic</w:t>
            </w:r>
            <w:r>
              <w:rPr>
                <w:spacing w:val="-14"/>
                <w:sz w:val="22"/>
              </w:rPr>
              <w:t xml:space="preserve"> </w:t>
            </w:r>
            <w:r>
              <w:rPr>
                <w:sz w:val="22"/>
              </w:rPr>
              <w:t>knowledge</w:t>
            </w:r>
            <w:r>
              <w:rPr>
                <w:spacing w:val="-16"/>
                <w:sz w:val="22"/>
              </w:rPr>
              <w:t xml:space="preserve"> </w:t>
            </w:r>
            <w:r>
              <w:rPr>
                <w:sz w:val="22"/>
              </w:rPr>
              <w:t>and who need to know the quality of water. As well as who are having water based industries.</w:t>
            </w:r>
          </w:p>
        </w:tc>
        <w:tc>
          <w:tcPr>
            <w:tcW w:w="4043" w:type="dxa"/>
            <w:gridSpan w:val="2"/>
            <w:tcBorders>
              <w:top w:val="nil"/>
              <w:left w:val="double" w:color="416D9C" w:sz="0" w:space="0"/>
              <w:bottom w:val="nil"/>
              <w:right w:val="double" w:color="416D9C" w:sz="0" w:space="0"/>
            </w:tcBorders>
          </w:tcPr>
          <w:p>
            <w:pPr>
              <w:pStyle w:val="6"/>
              <w:tabs>
                <w:tab w:val="left" w:pos="3655"/>
              </w:tabs>
              <w:spacing w:before="158" w:line="212" w:lineRule="exact"/>
              <w:ind w:left="235"/>
              <w:rPr>
                <w:b/>
                <w:sz w:val="20"/>
              </w:rPr>
            </w:pPr>
            <w:r>
              <w:rPr>
                <w:b/>
                <w:position w:val="1"/>
                <w:sz w:val="18"/>
              </w:rPr>
              <w:t>6.</w:t>
            </w:r>
            <w:r>
              <w:rPr>
                <w:b/>
                <w:spacing w:val="-3"/>
                <w:position w:val="1"/>
                <w:sz w:val="18"/>
              </w:rPr>
              <w:t xml:space="preserve"> </w:t>
            </w:r>
            <w:r>
              <w:rPr>
                <w:b/>
                <w:position w:val="1"/>
                <w:sz w:val="18"/>
              </w:rPr>
              <w:t>CUSTOMER</w:t>
            </w:r>
            <w:r>
              <w:rPr>
                <w:b/>
                <w:spacing w:val="-3"/>
                <w:position w:val="1"/>
                <w:sz w:val="18"/>
              </w:rPr>
              <w:t xml:space="preserve"> </w:t>
            </w:r>
            <w:r>
              <w:rPr>
                <w:b/>
                <w:position w:val="1"/>
                <w:sz w:val="18"/>
              </w:rPr>
              <w:t>CONSTRAINTS</w:t>
            </w:r>
            <w:r>
              <w:rPr>
                <w:b/>
                <w:position w:val="1"/>
                <w:sz w:val="18"/>
              </w:rPr>
              <w:tab/>
            </w:r>
            <w:r>
              <w:rPr>
                <w:b/>
                <w:color w:val="FFFFFF"/>
                <w:sz w:val="20"/>
                <w:shd w:val="clear" w:color="auto" w:fill="EB4D9B"/>
              </w:rPr>
              <w:t>CC</w:t>
            </w:r>
          </w:p>
        </w:tc>
        <w:tc>
          <w:tcPr>
            <w:tcW w:w="4059" w:type="dxa"/>
            <w:gridSpan w:val="2"/>
            <w:tcBorders>
              <w:top w:val="nil"/>
              <w:left w:val="double" w:color="416D9C" w:sz="0" w:space="0"/>
              <w:bottom w:val="nil"/>
              <w:right w:val="single" w:color="416D9C" w:sz="8" w:space="0"/>
            </w:tcBorders>
          </w:tcPr>
          <w:p>
            <w:pPr>
              <w:pStyle w:val="6"/>
              <w:spacing w:before="105"/>
              <w:ind w:left="258"/>
              <w:rPr>
                <w:b/>
                <w:sz w:val="18"/>
              </w:rPr>
            </w:pPr>
            <w:r>
              <w:rPr>
                <w:b/>
                <w:sz w:val="18"/>
              </w:rPr>
              <w:t>5. AVAILABLE SOLUTIONS</w:t>
            </w:r>
          </w:p>
        </w:tc>
        <w:tc>
          <w:tcPr>
            <w:tcW w:w="626" w:type="dxa"/>
            <w:vMerge w:val="restart"/>
            <w:tcBorders>
              <w:top w:val="nil"/>
              <w:left w:val="single" w:color="416D9C" w:sz="8" w:space="0"/>
              <w:right w:val="nil"/>
            </w:tcBorders>
            <w:shd w:val="clear" w:color="auto" w:fill="EB4D9B"/>
            <w:textDirection w:val="tbRl"/>
          </w:tcPr>
          <w:p>
            <w:pPr>
              <w:pStyle w:val="6"/>
              <w:spacing w:before="173"/>
              <w:ind w:left="54"/>
              <w:rPr>
                <w:rFonts w:ascii="Arial"/>
                <w:b/>
                <w:sz w:val="22"/>
              </w:rPr>
            </w:pPr>
            <w:r>
              <w:rPr>
                <w:rFonts w:ascii="Arial"/>
                <w:b/>
                <w:color w:val="FFFFFF"/>
                <w:sz w:val="22"/>
              </w:rPr>
              <w:t>Explore AS, differentiate</w:t>
            </w:r>
          </w:p>
        </w:tc>
      </w:tr>
      <w:tr>
        <w:tblPrEx>
          <w:tblBorders>
            <w:top w:val="single" w:color="F78E1E" w:sz="8" w:space="0"/>
            <w:left w:val="single" w:color="F78E1E" w:sz="8" w:space="0"/>
            <w:bottom w:val="single" w:color="F78E1E" w:sz="8" w:space="0"/>
            <w:right w:val="single" w:color="F78E1E" w:sz="8" w:space="0"/>
            <w:insideH w:val="single" w:color="F78E1E" w:sz="8" w:space="0"/>
            <w:insideV w:val="single" w:color="F78E1E" w:sz="8" w:space="0"/>
          </w:tblBorders>
          <w:tblCellMar>
            <w:top w:w="0" w:type="dxa"/>
            <w:left w:w="0" w:type="dxa"/>
            <w:bottom w:w="0" w:type="dxa"/>
            <w:right w:w="0" w:type="dxa"/>
          </w:tblCellMar>
        </w:tblPrEx>
        <w:trPr>
          <w:trHeight w:val="2049" w:hRule="atLeast"/>
        </w:trPr>
        <w:tc>
          <w:tcPr>
            <w:tcW w:w="703" w:type="dxa"/>
            <w:vMerge w:val="continue"/>
            <w:tcBorders>
              <w:top w:val="nil"/>
              <w:left w:val="nil"/>
              <w:right w:val="single" w:color="000000" w:sz="8" w:space="0"/>
            </w:tcBorders>
            <w:shd w:val="clear" w:color="auto" w:fill="EB4D9B"/>
            <w:textDirection w:val="tbRl"/>
          </w:tcPr>
          <w:p>
            <w:pPr>
              <w:rPr>
                <w:sz w:val="2"/>
                <w:szCs w:val="2"/>
              </w:rPr>
            </w:pPr>
          </w:p>
        </w:tc>
        <w:tc>
          <w:tcPr>
            <w:tcW w:w="4049" w:type="dxa"/>
            <w:vMerge w:val="continue"/>
            <w:tcBorders>
              <w:top w:val="nil"/>
              <w:left w:val="single" w:color="000000" w:sz="8" w:space="0"/>
              <w:bottom w:val="single" w:color="000000" w:sz="8" w:space="0"/>
              <w:right w:val="double" w:color="416D9C" w:sz="0" w:space="0"/>
            </w:tcBorders>
          </w:tcPr>
          <w:p>
            <w:pPr>
              <w:rPr>
                <w:sz w:val="2"/>
                <w:szCs w:val="2"/>
              </w:rPr>
            </w:pPr>
          </w:p>
        </w:tc>
        <w:tc>
          <w:tcPr>
            <w:tcW w:w="4043" w:type="dxa"/>
            <w:gridSpan w:val="2"/>
            <w:tcBorders>
              <w:top w:val="nil"/>
              <w:left w:val="double" w:color="416D9C" w:sz="0" w:space="0"/>
              <w:bottom w:val="nil"/>
              <w:right w:val="double" w:color="416D9C" w:sz="0" w:space="0"/>
            </w:tcBorders>
          </w:tcPr>
          <w:p>
            <w:pPr>
              <w:pStyle w:val="6"/>
              <w:spacing w:before="129"/>
              <w:ind w:left="235" w:right="-36" w:firstLine="772"/>
              <w:rPr>
                <w:sz w:val="22"/>
              </w:rPr>
            </w:pPr>
            <w:r>
              <w:rPr>
                <w:sz w:val="22"/>
              </w:rPr>
              <w:t>Network availability and available device are the biggest issue face by the customers and they need to spend a time to get daily update, it may high budget for some people. The resources in terms of financialas well as manpower are inadequate.</w:t>
            </w:r>
          </w:p>
        </w:tc>
        <w:tc>
          <w:tcPr>
            <w:tcW w:w="4059" w:type="dxa"/>
            <w:gridSpan w:val="2"/>
            <w:tcBorders>
              <w:top w:val="nil"/>
              <w:left w:val="double" w:color="416D9C" w:sz="0" w:space="0"/>
              <w:bottom w:val="nil"/>
              <w:right w:val="single" w:color="416D9C" w:sz="8" w:space="0"/>
            </w:tcBorders>
          </w:tcPr>
          <w:p>
            <w:pPr>
              <w:pStyle w:val="6"/>
              <w:numPr>
                <w:ilvl w:val="0"/>
                <w:numId w:val="1"/>
              </w:numPr>
              <w:tabs>
                <w:tab w:val="left" w:pos="978"/>
                <w:tab w:val="left" w:pos="979"/>
              </w:tabs>
              <w:spacing w:before="3" w:after="0" w:line="240" w:lineRule="auto"/>
              <w:ind w:left="978" w:right="207" w:hanging="360"/>
              <w:jc w:val="left"/>
              <w:rPr>
                <w:rFonts w:ascii="Symbol" w:hAnsi="Symbol"/>
                <w:sz w:val="22"/>
              </w:rPr>
            </w:pPr>
            <w:r>
              <w:rPr>
                <w:sz w:val="22"/>
              </w:rPr>
              <w:t>The temperature of water can be monitored.</w:t>
            </w:r>
          </w:p>
          <w:p>
            <w:pPr>
              <w:pStyle w:val="6"/>
              <w:numPr>
                <w:ilvl w:val="0"/>
                <w:numId w:val="1"/>
              </w:numPr>
              <w:tabs>
                <w:tab w:val="left" w:pos="978"/>
                <w:tab w:val="left" w:pos="979"/>
              </w:tabs>
              <w:spacing w:before="99" w:after="0" w:line="240" w:lineRule="auto"/>
              <w:ind w:left="978" w:right="913" w:hanging="360"/>
              <w:jc w:val="left"/>
              <w:rPr>
                <w:rFonts w:ascii="Symbol" w:hAnsi="Symbol"/>
                <w:sz w:val="22"/>
              </w:rPr>
            </w:pPr>
            <w:r>
              <w:rPr>
                <w:sz w:val="22"/>
              </w:rPr>
              <w:t xml:space="preserve">The PH level of water </w:t>
            </w:r>
            <w:r>
              <w:rPr>
                <w:spacing w:val="-6"/>
                <w:sz w:val="22"/>
              </w:rPr>
              <w:t xml:space="preserve">is </w:t>
            </w:r>
            <w:r>
              <w:rPr>
                <w:sz w:val="22"/>
              </w:rPr>
              <w:t xml:space="preserve">monitored and </w:t>
            </w:r>
            <w:r>
              <w:rPr>
                <w:spacing w:val="-5"/>
                <w:sz w:val="22"/>
              </w:rPr>
              <w:t>identified.</w:t>
            </w:r>
          </w:p>
          <w:p>
            <w:pPr>
              <w:pStyle w:val="6"/>
              <w:numPr>
                <w:ilvl w:val="0"/>
                <w:numId w:val="1"/>
              </w:numPr>
              <w:tabs>
                <w:tab w:val="left" w:pos="978"/>
                <w:tab w:val="left" w:pos="979"/>
              </w:tabs>
              <w:spacing w:before="100" w:after="0" w:line="240" w:lineRule="auto"/>
              <w:ind w:left="978" w:right="285" w:hanging="360"/>
              <w:jc w:val="left"/>
              <w:rPr>
                <w:rFonts w:ascii="Symbol" w:hAnsi="Symbol"/>
                <w:sz w:val="18"/>
              </w:rPr>
            </w:pPr>
            <w:r>
              <w:rPr>
                <w:sz w:val="22"/>
              </w:rPr>
              <w:t>Amount of oxygen dissolved in water.</w:t>
            </w:r>
          </w:p>
        </w:tc>
        <w:tc>
          <w:tcPr>
            <w:tcW w:w="626" w:type="dxa"/>
            <w:vMerge w:val="continue"/>
            <w:tcBorders>
              <w:top w:val="nil"/>
              <w:left w:val="single" w:color="416D9C" w:sz="8" w:space="0"/>
              <w:right w:val="nil"/>
            </w:tcBorders>
            <w:shd w:val="clear" w:color="auto" w:fill="EB4D9B"/>
            <w:textDirection w:val="tbRl"/>
          </w:tcPr>
          <w:p>
            <w:pPr>
              <w:rPr>
                <w:sz w:val="2"/>
                <w:szCs w:val="2"/>
              </w:rPr>
            </w:pPr>
          </w:p>
        </w:tc>
      </w:tr>
      <w:tr>
        <w:tblPrEx>
          <w:tblBorders>
            <w:top w:val="single" w:color="F78E1E" w:sz="8" w:space="0"/>
            <w:left w:val="single" w:color="F78E1E" w:sz="8" w:space="0"/>
            <w:bottom w:val="single" w:color="F78E1E" w:sz="8" w:space="0"/>
            <w:right w:val="single" w:color="F78E1E" w:sz="8" w:space="0"/>
            <w:insideH w:val="single" w:color="F78E1E" w:sz="8" w:space="0"/>
            <w:insideV w:val="single" w:color="F78E1E" w:sz="8" w:space="0"/>
          </w:tblBorders>
          <w:tblCellMar>
            <w:top w:w="0" w:type="dxa"/>
            <w:left w:w="0" w:type="dxa"/>
            <w:bottom w:w="0" w:type="dxa"/>
            <w:right w:w="0" w:type="dxa"/>
          </w:tblCellMar>
        </w:tblPrEx>
        <w:trPr>
          <w:trHeight w:val="794" w:hRule="atLeast"/>
        </w:trPr>
        <w:tc>
          <w:tcPr>
            <w:tcW w:w="703" w:type="dxa"/>
            <w:vMerge w:val="continue"/>
            <w:tcBorders>
              <w:top w:val="nil"/>
              <w:left w:val="nil"/>
              <w:right w:val="single" w:color="000000" w:sz="8" w:space="0"/>
            </w:tcBorders>
            <w:shd w:val="clear" w:color="auto" w:fill="EB4D9B"/>
            <w:textDirection w:val="tbRl"/>
          </w:tcPr>
          <w:p>
            <w:pPr>
              <w:rPr>
                <w:sz w:val="2"/>
                <w:szCs w:val="2"/>
              </w:rPr>
            </w:pPr>
          </w:p>
        </w:tc>
        <w:tc>
          <w:tcPr>
            <w:tcW w:w="4049" w:type="dxa"/>
            <w:vMerge w:val="continue"/>
            <w:tcBorders>
              <w:top w:val="nil"/>
              <w:left w:val="single" w:color="000000" w:sz="8" w:space="0"/>
              <w:bottom w:val="single" w:color="000000" w:sz="8" w:space="0"/>
              <w:right w:val="double" w:color="416D9C" w:sz="0" w:space="0"/>
            </w:tcBorders>
          </w:tcPr>
          <w:p>
            <w:pPr>
              <w:rPr>
                <w:sz w:val="2"/>
                <w:szCs w:val="2"/>
              </w:rPr>
            </w:pPr>
          </w:p>
        </w:tc>
        <w:tc>
          <w:tcPr>
            <w:tcW w:w="4043" w:type="dxa"/>
            <w:gridSpan w:val="2"/>
            <w:tcBorders>
              <w:top w:val="nil"/>
              <w:left w:val="double" w:color="416D9C" w:sz="0" w:space="0"/>
              <w:bottom w:val="single" w:color="416D9C" w:sz="8" w:space="0"/>
              <w:right w:val="double" w:color="416D9C" w:sz="0" w:space="0"/>
            </w:tcBorders>
          </w:tcPr>
          <w:p>
            <w:pPr>
              <w:pStyle w:val="6"/>
              <w:rPr>
                <w:sz w:val="20"/>
              </w:rPr>
            </w:pPr>
          </w:p>
        </w:tc>
        <w:tc>
          <w:tcPr>
            <w:tcW w:w="4059" w:type="dxa"/>
            <w:gridSpan w:val="2"/>
            <w:tcBorders>
              <w:top w:val="nil"/>
              <w:left w:val="double" w:color="416D9C" w:sz="0" w:space="0"/>
              <w:bottom w:val="single" w:color="416D9C" w:sz="8" w:space="0"/>
              <w:right w:val="single" w:color="416D9C" w:sz="8" w:space="0"/>
            </w:tcBorders>
          </w:tcPr>
          <w:p>
            <w:pPr>
              <w:pStyle w:val="6"/>
              <w:numPr>
                <w:ilvl w:val="0"/>
                <w:numId w:val="2"/>
              </w:numPr>
              <w:tabs>
                <w:tab w:val="left" w:pos="978"/>
                <w:tab w:val="left" w:pos="979"/>
              </w:tabs>
              <w:spacing w:before="35" w:after="0" w:line="240" w:lineRule="auto"/>
              <w:ind w:left="978" w:right="391" w:hanging="360"/>
              <w:jc w:val="left"/>
              <w:rPr>
                <w:sz w:val="22"/>
              </w:rPr>
            </w:pPr>
            <w:r>
              <w:rPr>
                <w:sz w:val="22"/>
              </w:rPr>
              <w:t>Any kind of chemical substances should be</w:t>
            </w:r>
            <w:r>
              <w:rPr>
                <w:spacing w:val="6"/>
                <w:sz w:val="22"/>
              </w:rPr>
              <w:t xml:space="preserve"> </w:t>
            </w:r>
            <w:r>
              <w:rPr>
                <w:spacing w:val="-3"/>
                <w:sz w:val="22"/>
              </w:rPr>
              <w:t>presence</w:t>
            </w:r>
          </w:p>
          <w:p>
            <w:pPr>
              <w:pStyle w:val="6"/>
              <w:spacing w:before="1" w:line="233" w:lineRule="exact"/>
              <w:ind w:left="978"/>
              <w:rPr>
                <w:sz w:val="22"/>
              </w:rPr>
            </w:pPr>
            <w:r>
              <w:rPr>
                <w:sz w:val="22"/>
              </w:rPr>
              <w:t>in water.</w:t>
            </w:r>
          </w:p>
        </w:tc>
        <w:tc>
          <w:tcPr>
            <w:tcW w:w="626" w:type="dxa"/>
            <w:vMerge w:val="continue"/>
            <w:tcBorders>
              <w:top w:val="nil"/>
              <w:left w:val="single" w:color="416D9C" w:sz="8" w:space="0"/>
              <w:right w:val="nil"/>
            </w:tcBorders>
            <w:shd w:val="clear" w:color="auto" w:fill="EB4D9B"/>
            <w:textDirection w:val="tbRl"/>
          </w:tcPr>
          <w:p>
            <w:pPr>
              <w:rPr>
                <w:sz w:val="2"/>
                <w:szCs w:val="2"/>
              </w:rPr>
            </w:pPr>
          </w:p>
        </w:tc>
      </w:tr>
      <w:tr>
        <w:tblPrEx>
          <w:tblBorders>
            <w:top w:val="single" w:color="F78E1E" w:sz="8" w:space="0"/>
            <w:left w:val="single" w:color="F78E1E" w:sz="8" w:space="0"/>
            <w:bottom w:val="single" w:color="F78E1E" w:sz="8" w:space="0"/>
            <w:right w:val="single" w:color="F78E1E" w:sz="8" w:space="0"/>
            <w:insideH w:val="single" w:color="F78E1E" w:sz="8" w:space="0"/>
            <w:insideV w:val="single" w:color="F78E1E" w:sz="8" w:space="0"/>
          </w:tblBorders>
          <w:tblCellMar>
            <w:top w:w="0" w:type="dxa"/>
            <w:left w:w="0" w:type="dxa"/>
            <w:bottom w:w="0" w:type="dxa"/>
            <w:right w:w="0" w:type="dxa"/>
          </w:tblCellMar>
        </w:tblPrEx>
        <w:trPr>
          <w:trHeight w:val="169" w:hRule="atLeast"/>
        </w:trPr>
        <w:tc>
          <w:tcPr>
            <w:tcW w:w="13480" w:type="dxa"/>
            <w:gridSpan w:val="7"/>
            <w:tcBorders>
              <w:top w:val="nil"/>
              <w:left w:val="nil"/>
              <w:bottom w:val="nil"/>
              <w:right w:val="nil"/>
            </w:tcBorders>
            <w:shd w:val="clear" w:color="auto" w:fill="F78E1E"/>
          </w:tcPr>
          <w:p>
            <w:pPr>
              <w:pStyle w:val="6"/>
              <w:rPr>
                <w:sz w:val="10"/>
              </w:rPr>
            </w:pPr>
          </w:p>
        </w:tc>
      </w:tr>
      <w:tr>
        <w:tblPrEx>
          <w:tblBorders>
            <w:top w:val="single" w:color="F78E1E" w:sz="8" w:space="0"/>
            <w:left w:val="single" w:color="F78E1E" w:sz="8" w:space="0"/>
            <w:bottom w:val="single" w:color="F78E1E" w:sz="8" w:space="0"/>
            <w:right w:val="single" w:color="F78E1E" w:sz="8" w:space="0"/>
            <w:insideH w:val="single" w:color="F78E1E" w:sz="8" w:space="0"/>
            <w:insideV w:val="single" w:color="F78E1E" w:sz="8" w:space="0"/>
          </w:tblBorders>
          <w:tblCellMar>
            <w:top w:w="0" w:type="dxa"/>
            <w:left w:w="0" w:type="dxa"/>
            <w:bottom w:w="0" w:type="dxa"/>
            <w:right w:w="0" w:type="dxa"/>
          </w:tblCellMar>
        </w:tblPrEx>
        <w:trPr>
          <w:trHeight w:val="456" w:hRule="atLeast"/>
        </w:trPr>
        <w:tc>
          <w:tcPr>
            <w:tcW w:w="703" w:type="dxa"/>
            <w:vMerge w:val="restart"/>
            <w:tcBorders>
              <w:top w:val="nil"/>
              <w:left w:val="nil"/>
              <w:bottom w:val="single" w:color="416D9C" w:sz="8" w:space="0"/>
              <w:right w:val="single" w:color="416D9C" w:sz="8" w:space="0"/>
            </w:tcBorders>
            <w:shd w:val="clear" w:color="auto" w:fill="F78E1E"/>
            <w:textDirection w:val="tbRl"/>
          </w:tcPr>
          <w:p>
            <w:pPr>
              <w:pStyle w:val="6"/>
              <w:spacing w:before="5"/>
              <w:rPr>
                <w:rFonts w:ascii="Calibri"/>
                <w:sz w:val="19"/>
              </w:rPr>
            </w:pPr>
          </w:p>
          <w:p>
            <w:pPr>
              <w:pStyle w:val="6"/>
              <w:spacing w:before="1"/>
              <w:ind w:left="4"/>
              <w:rPr>
                <w:rFonts w:ascii="Arial"/>
                <w:b/>
                <w:sz w:val="14"/>
              </w:rPr>
            </w:pPr>
            <w:r>
              <w:rPr>
                <w:rFonts w:ascii="Arial"/>
                <w:b/>
                <w:color w:val="FFFFFF"/>
                <w:sz w:val="14"/>
              </w:rPr>
              <w:t>Focus on J&amp;P, tap into BE, understand RC</w:t>
            </w:r>
          </w:p>
        </w:tc>
        <w:tc>
          <w:tcPr>
            <w:tcW w:w="4049" w:type="dxa"/>
            <w:tcBorders>
              <w:top w:val="single" w:color="416D9C" w:sz="8" w:space="0"/>
              <w:left w:val="single" w:color="416D9C" w:sz="8" w:space="0"/>
              <w:bottom w:val="nil"/>
              <w:right w:val="single" w:color="416D9C" w:sz="8" w:space="0"/>
            </w:tcBorders>
          </w:tcPr>
          <w:p>
            <w:pPr>
              <w:pStyle w:val="6"/>
              <w:tabs>
                <w:tab w:val="left" w:pos="3465"/>
              </w:tabs>
              <w:spacing w:before="155"/>
              <w:ind w:left="225"/>
              <w:rPr>
                <w:b/>
                <w:sz w:val="20"/>
              </w:rPr>
            </w:pPr>
            <w:r>
              <w:rPr>
                <w:b/>
                <w:sz w:val="18"/>
              </w:rPr>
              <w:t>2. JOBS-TO-BE-DONE</w:t>
            </w:r>
            <w:r>
              <w:rPr>
                <w:b/>
                <w:spacing w:val="-9"/>
                <w:sz w:val="18"/>
              </w:rPr>
              <w:t xml:space="preserve"> </w:t>
            </w:r>
            <w:r>
              <w:rPr>
                <w:b/>
                <w:sz w:val="18"/>
              </w:rPr>
              <w:t>/</w:t>
            </w:r>
            <w:r>
              <w:rPr>
                <w:b/>
                <w:spacing w:val="38"/>
                <w:sz w:val="18"/>
              </w:rPr>
              <w:t xml:space="preserve"> </w:t>
            </w:r>
            <w:r>
              <w:rPr>
                <w:b/>
                <w:sz w:val="18"/>
              </w:rPr>
              <w:t>PROBLEM</w:t>
            </w:r>
            <w:r>
              <w:rPr>
                <w:b/>
                <w:sz w:val="18"/>
              </w:rPr>
              <w:tab/>
            </w:r>
            <w:r>
              <w:rPr>
                <w:b/>
                <w:color w:val="FFFFFF"/>
                <w:position w:val="2"/>
                <w:sz w:val="20"/>
                <w:shd w:val="clear" w:color="auto" w:fill="F78E1E"/>
              </w:rPr>
              <w:t>J&amp;P</w:t>
            </w:r>
          </w:p>
        </w:tc>
        <w:tc>
          <w:tcPr>
            <w:tcW w:w="4043" w:type="dxa"/>
            <w:gridSpan w:val="2"/>
            <w:tcBorders>
              <w:top w:val="single" w:color="416D9C" w:sz="8" w:space="0"/>
              <w:left w:val="single" w:color="416D9C" w:sz="8" w:space="0"/>
              <w:bottom w:val="nil"/>
              <w:right w:val="double" w:color="416D9C" w:sz="0" w:space="0"/>
            </w:tcBorders>
          </w:tcPr>
          <w:p>
            <w:pPr>
              <w:pStyle w:val="6"/>
              <w:tabs>
                <w:tab w:val="left" w:pos="3473"/>
              </w:tabs>
              <w:spacing w:before="121"/>
              <w:ind w:left="129"/>
              <w:rPr>
                <w:b/>
                <w:sz w:val="20"/>
              </w:rPr>
            </w:pPr>
            <w:r>
              <w:rPr>
                <w:b/>
                <w:position w:val="2"/>
                <w:sz w:val="18"/>
              </w:rPr>
              <w:t>9. PROBLEM</w:t>
            </w:r>
            <w:r>
              <w:rPr>
                <w:b/>
                <w:spacing w:val="-8"/>
                <w:position w:val="2"/>
                <w:sz w:val="18"/>
              </w:rPr>
              <w:t xml:space="preserve"> </w:t>
            </w:r>
            <w:r>
              <w:rPr>
                <w:b/>
                <w:position w:val="2"/>
                <w:sz w:val="18"/>
              </w:rPr>
              <w:t>ROOT</w:t>
            </w:r>
            <w:r>
              <w:rPr>
                <w:b/>
                <w:spacing w:val="-3"/>
                <w:position w:val="2"/>
                <w:sz w:val="18"/>
              </w:rPr>
              <w:t xml:space="preserve"> </w:t>
            </w:r>
            <w:r>
              <w:rPr>
                <w:b/>
                <w:position w:val="2"/>
                <w:sz w:val="18"/>
              </w:rPr>
              <w:t>CAUSE</w:t>
            </w:r>
            <w:r>
              <w:rPr>
                <w:b/>
                <w:position w:val="2"/>
                <w:sz w:val="18"/>
              </w:rPr>
              <w:tab/>
            </w:r>
            <w:r>
              <w:rPr>
                <w:b/>
                <w:color w:val="FFFFFF"/>
                <w:sz w:val="20"/>
                <w:shd w:val="clear" w:color="auto" w:fill="F78E1E"/>
              </w:rPr>
              <w:t>RC</w:t>
            </w:r>
          </w:p>
        </w:tc>
        <w:tc>
          <w:tcPr>
            <w:tcW w:w="4059" w:type="dxa"/>
            <w:gridSpan w:val="2"/>
            <w:tcBorders>
              <w:top w:val="single" w:color="416D9C" w:sz="8" w:space="0"/>
              <w:left w:val="double" w:color="416D9C" w:sz="0" w:space="0"/>
              <w:bottom w:val="nil"/>
              <w:right w:val="single" w:color="416D9C" w:sz="8" w:space="0"/>
            </w:tcBorders>
          </w:tcPr>
          <w:p>
            <w:pPr>
              <w:pStyle w:val="6"/>
              <w:tabs>
                <w:tab w:val="left" w:pos="3532"/>
              </w:tabs>
              <w:spacing w:before="125"/>
              <w:ind w:left="205"/>
              <w:rPr>
                <w:b/>
                <w:sz w:val="20"/>
              </w:rPr>
            </w:pPr>
            <w:r>
              <w:rPr>
                <w:b/>
                <w:sz w:val="18"/>
              </w:rPr>
              <w:t>7.</w:t>
            </w:r>
            <w:r>
              <w:rPr>
                <w:b/>
                <w:spacing w:val="-5"/>
                <w:sz w:val="18"/>
              </w:rPr>
              <w:t xml:space="preserve"> </w:t>
            </w:r>
            <w:r>
              <w:rPr>
                <w:b/>
                <w:sz w:val="18"/>
              </w:rPr>
              <w:t>BEHAVIOUR</w:t>
            </w:r>
            <w:r>
              <w:rPr>
                <w:b/>
                <w:sz w:val="18"/>
              </w:rPr>
              <w:tab/>
            </w:r>
            <w:r>
              <w:rPr>
                <w:b/>
                <w:color w:val="FFFFFF"/>
                <w:position w:val="5"/>
                <w:sz w:val="20"/>
                <w:shd w:val="clear" w:color="auto" w:fill="F78E1E"/>
              </w:rPr>
              <w:t>BE</w:t>
            </w:r>
          </w:p>
        </w:tc>
        <w:tc>
          <w:tcPr>
            <w:tcW w:w="626" w:type="dxa"/>
            <w:vMerge w:val="restart"/>
            <w:tcBorders>
              <w:top w:val="nil"/>
              <w:left w:val="single" w:color="416D9C" w:sz="8" w:space="0"/>
              <w:bottom w:val="single" w:color="416D9C" w:sz="8" w:space="0"/>
              <w:right w:val="nil"/>
            </w:tcBorders>
            <w:shd w:val="clear" w:color="auto" w:fill="F78E1E"/>
            <w:textDirection w:val="tbRl"/>
          </w:tcPr>
          <w:p>
            <w:pPr>
              <w:pStyle w:val="6"/>
              <w:spacing w:before="11"/>
              <w:rPr>
                <w:rFonts w:ascii="Calibri"/>
                <w:sz w:val="18"/>
              </w:rPr>
            </w:pPr>
          </w:p>
          <w:p>
            <w:pPr>
              <w:pStyle w:val="6"/>
              <w:spacing w:before="1"/>
              <w:ind w:left="50"/>
              <w:rPr>
                <w:rFonts w:ascii="Arial"/>
                <w:b/>
                <w:sz w:val="16"/>
              </w:rPr>
            </w:pPr>
            <w:r>
              <w:rPr>
                <w:rFonts w:ascii="Arial"/>
                <w:b/>
                <w:color w:val="FFFFFF"/>
                <w:sz w:val="16"/>
              </w:rPr>
              <w:t>Focus on J&amp;P, tap into BE,</w:t>
            </w:r>
          </w:p>
        </w:tc>
      </w:tr>
      <w:tr>
        <w:tblPrEx>
          <w:tblBorders>
            <w:top w:val="single" w:color="F78E1E" w:sz="8" w:space="0"/>
            <w:left w:val="single" w:color="F78E1E" w:sz="8" w:space="0"/>
            <w:bottom w:val="single" w:color="F78E1E" w:sz="8" w:space="0"/>
            <w:right w:val="single" w:color="F78E1E" w:sz="8" w:space="0"/>
            <w:insideH w:val="single" w:color="F78E1E" w:sz="8" w:space="0"/>
            <w:insideV w:val="single" w:color="F78E1E" w:sz="8" w:space="0"/>
          </w:tblBorders>
          <w:tblCellMar>
            <w:top w:w="0" w:type="dxa"/>
            <w:left w:w="0" w:type="dxa"/>
            <w:bottom w:w="0" w:type="dxa"/>
            <w:right w:w="0" w:type="dxa"/>
          </w:tblCellMar>
        </w:tblPrEx>
        <w:trPr>
          <w:trHeight w:val="2879" w:hRule="atLeast"/>
        </w:trPr>
        <w:tc>
          <w:tcPr>
            <w:tcW w:w="703" w:type="dxa"/>
            <w:vMerge w:val="continue"/>
            <w:tcBorders>
              <w:top w:val="nil"/>
              <w:left w:val="nil"/>
              <w:bottom w:val="single" w:color="416D9C" w:sz="8" w:space="0"/>
              <w:right w:val="single" w:color="416D9C" w:sz="8" w:space="0"/>
            </w:tcBorders>
            <w:shd w:val="clear" w:color="auto" w:fill="F78E1E"/>
            <w:textDirection w:val="tbRl"/>
          </w:tcPr>
          <w:p>
            <w:pPr>
              <w:rPr>
                <w:sz w:val="2"/>
                <w:szCs w:val="2"/>
              </w:rPr>
            </w:pPr>
          </w:p>
        </w:tc>
        <w:tc>
          <w:tcPr>
            <w:tcW w:w="4049" w:type="dxa"/>
            <w:tcBorders>
              <w:top w:val="nil"/>
              <w:left w:val="single" w:color="416D9C" w:sz="8" w:space="0"/>
              <w:bottom w:val="double" w:color="416D9C" w:sz="0" w:space="0"/>
              <w:right w:val="single" w:color="416D9C" w:sz="8" w:space="0"/>
            </w:tcBorders>
          </w:tcPr>
          <w:p>
            <w:pPr>
              <w:pStyle w:val="6"/>
              <w:spacing w:before="56"/>
              <w:ind w:left="225" w:right="70" w:firstLine="715"/>
              <w:jc w:val="both"/>
              <w:rPr>
                <w:sz w:val="22"/>
              </w:rPr>
            </w:pPr>
            <w:r>
              <w:rPr>
                <w:sz w:val="22"/>
              </w:rPr>
              <w:t>All the people and industrialist</w:t>
            </w:r>
            <w:r>
              <w:rPr>
                <w:spacing w:val="-37"/>
                <w:sz w:val="22"/>
              </w:rPr>
              <w:t xml:space="preserve"> </w:t>
            </w:r>
            <w:r>
              <w:rPr>
                <w:sz w:val="22"/>
              </w:rPr>
              <w:t xml:space="preserve">are suffers to know the quality of water and also monitor the PH, Humidity, presence of chemical substances, amount </w:t>
            </w:r>
            <w:r>
              <w:rPr>
                <w:spacing w:val="-6"/>
                <w:sz w:val="22"/>
              </w:rPr>
              <w:t xml:space="preserve">of </w:t>
            </w:r>
            <w:r>
              <w:rPr>
                <w:sz w:val="22"/>
              </w:rPr>
              <w:t>dissolved oxygen. They are only need the quality of water because impure water should because the various</w:t>
            </w:r>
            <w:r>
              <w:rPr>
                <w:spacing w:val="-6"/>
                <w:sz w:val="22"/>
              </w:rPr>
              <w:t xml:space="preserve"> </w:t>
            </w:r>
            <w:r>
              <w:rPr>
                <w:sz w:val="22"/>
              </w:rPr>
              <w:t>diseases.</w:t>
            </w:r>
          </w:p>
        </w:tc>
        <w:tc>
          <w:tcPr>
            <w:tcW w:w="4043" w:type="dxa"/>
            <w:gridSpan w:val="2"/>
            <w:tcBorders>
              <w:top w:val="nil"/>
              <w:left w:val="single" w:color="416D9C" w:sz="8" w:space="0"/>
              <w:bottom w:val="triple" w:color="416D9C" w:sz="8" w:space="0"/>
              <w:right w:val="double" w:color="416D9C" w:sz="0" w:space="0"/>
            </w:tcBorders>
          </w:tcPr>
          <w:p>
            <w:pPr>
              <w:pStyle w:val="6"/>
              <w:spacing w:before="47"/>
              <w:ind w:left="129" w:right="206" w:firstLine="813"/>
              <w:jc w:val="both"/>
              <w:rPr>
                <w:sz w:val="22"/>
              </w:rPr>
            </w:pPr>
            <w:r>
              <w:rPr>
                <w:sz w:val="22"/>
              </w:rPr>
              <w:t>The reason for available of this project to monitor the quality of water as well as the various substances are presence in water. We took this project to break the myth of utilizing the</w:t>
            </w:r>
            <w:r>
              <w:rPr>
                <w:spacing w:val="-30"/>
                <w:sz w:val="22"/>
              </w:rPr>
              <w:t xml:space="preserve"> </w:t>
            </w:r>
            <w:r>
              <w:rPr>
                <w:sz w:val="22"/>
              </w:rPr>
              <w:t>technology and also reduce the</w:t>
            </w:r>
            <w:r>
              <w:rPr>
                <w:spacing w:val="-5"/>
                <w:sz w:val="22"/>
              </w:rPr>
              <w:t xml:space="preserve"> </w:t>
            </w:r>
            <w:r>
              <w:rPr>
                <w:sz w:val="22"/>
              </w:rPr>
              <w:t>manpower</w:t>
            </w:r>
          </w:p>
        </w:tc>
        <w:tc>
          <w:tcPr>
            <w:tcW w:w="4059" w:type="dxa"/>
            <w:gridSpan w:val="2"/>
            <w:tcBorders>
              <w:top w:val="nil"/>
              <w:left w:val="double" w:color="416D9C" w:sz="0" w:space="0"/>
              <w:bottom w:val="triple" w:color="416D9C" w:sz="8" w:space="0"/>
              <w:right w:val="single" w:color="416D9C" w:sz="8" w:space="0"/>
            </w:tcBorders>
          </w:tcPr>
          <w:p>
            <w:pPr>
              <w:pStyle w:val="6"/>
              <w:spacing w:before="116"/>
              <w:ind w:left="205" w:right="156" w:firstLine="811"/>
              <w:jc w:val="both"/>
              <w:rPr>
                <w:sz w:val="22"/>
              </w:rPr>
            </w:pPr>
            <w:r>
              <w:rPr>
                <w:b/>
                <w:sz w:val="22"/>
              </w:rPr>
              <w:t xml:space="preserve">Directly related: </w:t>
            </w:r>
            <w:r>
              <w:rPr>
                <w:sz w:val="22"/>
              </w:rPr>
              <w:t>Find better network availability, calculate the quality and quantity of water and also monitor simultaneously</w:t>
            </w:r>
            <w:r>
              <w:rPr>
                <w:spacing w:val="-12"/>
                <w:sz w:val="22"/>
              </w:rPr>
              <w:t xml:space="preserve"> </w:t>
            </w:r>
            <w:r>
              <w:rPr>
                <w:sz w:val="22"/>
              </w:rPr>
              <w:t>the</w:t>
            </w:r>
            <w:r>
              <w:rPr>
                <w:spacing w:val="-9"/>
                <w:sz w:val="22"/>
              </w:rPr>
              <w:t xml:space="preserve"> </w:t>
            </w:r>
            <w:r>
              <w:rPr>
                <w:sz w:val="22"/>
              </w:rPr>
              <w:t>quality</w:t>
            </w:r>
            <w:r>
              <w:rPr>
                <w:spacing w:val="-10"/>
                <w:sz w:val="22"/>
              </w:rPr>
              <w:t xml:space="preserve"> </w:t>
            </w:r>
            <w:r>
              <w:rPr>
                <w:sz w:val="22"/>
              </w:rPr>
              <w:t>and</w:t>
            </w:r>
            <w:r>
              <w:rPr>
                <w:spacing w:val="-10"/>
                <w:sz w:val="22"/>
              </w:rPr>
              <w:t xml:space="preserve"> </w:t>
            </w:r>
            <w:r>
              <w:rPr>
                <w:sz w:val="22"/>
              </w:rPr>
              <w:t>quantity</w:t>
            </w:r>
            <w:r>
              <w:rPr>
                <w:spacing w:val="-10"/>
                <w:sz w:val="22"/>
              </w:rPr>
              <w:t xml:space="preserve"> </w:t>
            </w:r>
            <w:r>
              <w:rPr>
                <w:sz w:val="22"/>
              </w:rPr>
              <w:t>of water.</w:t>
            </w:r>
          </w:p>
          <w:p>
            <w:pPr>
              <w:pStyle w:val="6"/>
              <w:spacing w:before="1"/>
              <w:rPr>
                <w:rFonts w:ascii="Calibri"/>
                <w:sz w:val="21"/>
              </w:rPr>
            </w:pPr>
          </w:p>
          <w:p>
            <w:pPr>
              <w:pStyle w:val="6"/>
              <w:ind w:left="205" w:right="238" w:firstLine="825"/>
              <w:jc w:val="both"/>
              <w:rPr>
                <w:sz w:val="22"/>
              </w:rPr>
            </w:pPr>
            <w:r>
              <w:rPr>
                <w:b/>
                <w:sz w:val="22"/>
              </w:rPr>
              <w:t>Indirectly related</w:t>
            </w:r>
            <w:r>
              <w:rPr>
                <w:sz w:val="22"/>
              </w:rPr>
              <w:t>: We should make the awareness to all other industries as well as people</w:t>
            </w:r>
          </w:p>
        </w:tc>
        <w:tc>
          <w:tcPr>
            <w:tcW w:w="626" w:type="dxa"/>
            <w:vMerge w:val="continue"/>
            <w:tcBorders>
              <w:top w:val="nil"/>
              <w:left w:val="single" w:color="416D9C" w:sz="8" w:space="0"/>
              <w:bottom w:val="single" w:color="416D9C" w:sz="8" w:space="0"/>
              <w:right w:val="nil"/>
            </w:tcBorders>
            <w:shd w:val="clear" w:color="auto" w:fill="F78E1E"/>
            <w:textDirection w:val="tbRl"/>
          </w:tcPr>
          <w:p>
            <w:pPr>
              <w:rPr>
                <w:sz w:val="2"/>
                <w:szCs w:val="2"/>
              </w:rPr>
            </w:pPr>
          </w:p>
        </w:tc>
      </w:tr>
      <w:tr>
        <w:tblPrEx>
          <w:tblBorders>
            <w:top w:val="single" w:color="F78E1E" w:sz="8" w:space="0"/>
            <w:left w:val="single" w:color="F78E1E" w:sz="8" w:space="0"/>
            <w:bottom w:val="single" w:color="F78E1E" w:sz="8" w:space="0"/>
            <w:right w:val="single" w:color="F78E1E" w:sz="8" w:space="0"/>
            <w:insideH w:val="single" w:color="F78E1E" w:sz="8" w:space="0"/>
            <w:insideV w:val="single" w:color="F78E1E" w:sz="8" w:space="0"/>
          </w:tblBorders>
          <w:tblCellMar>
            <w:top w:w="0" w:type="dxa"/>
            <w:left w:w="0" w:type="dxa"/>
            <w:bottom w:w="0" w:type="dxa"/>
            <w:right w:w="0" w:type="dxa"/>
          </w:tblCellMar>
        </w:tblPrEx>
        <w:trPr>
          <w:trHeight w:val="509" w:hRule="atLeast"/>
        </w:trPr>
        <w:tc>
          <w:tcPr>
            <w:tcW w:w="703" w:type="dxa"/>
            <w:vMerge w:val="restart"/>
            <w:tcBorders>
              <w:top w:val="single" w:color="416D9C" w:sz="8" w:space="0"/>
              <w:left w:val="single" w:color="416D9C" w:sz="8" w:space="0"/>
              <w:bottom w:val="single" w:color="416D9C" w:sz="8" w:space="0"/>
              <w:right w:val="single" w:color="416D9C" w:sz="8" w:space="0"/>
            </w:tcBorders>
            <w:shd w:val="clear" w:color="auto" w:fill="27792D"/>
            <w:textDirection w:val="tbRl"/>
          </w:tcPr>
          <w:p>
            <w:pPr>
              <w:pStyle w:val="6"/>
              <w:spacing w:before="132"/>
              <w:ind w:left="975"/>
              <w:rPr>
                <w:rFonts w:ascii="Arial"/>
                <w:b/>
                <w:sz w:val="24"/>
              </w:rPr>
            </w:pPr>
            <w:r>
              <w:rPr>
                <w:rFonts w:ascii="Arial"/>
                <w:b/>
                <w:sz w:val="24"/>
              </w:rPr>
              <w:t>Identify strong TR &amp; EM</w:t>
            </w:r>
          </w:p>
        </w:tc>
        <w:tc>
          <w:tcPr>
            <w:tcW w:w="4049" w:type="dxa"/>
            <w:vMerge w:val="restart"/>
            <w:tcBorders>
              <w:top w:val="double" w:color="416D9C" w:sz="0" w:space="0"/>
              <w:left w:val="single" w:color="416D9C" w:sz="8" w:space="0"/>
              <w:bottom w:val="double" w:color="416D9C" w:sz="0" w:space="0"/>
              <w:right w:val="single" w:color="416D9C" w:sz="8" w:space="0"/>
            </w:tcBorders>
          </w:tcPr>
          <w:p>
            <w:pPr>
              <w:pStyle w:val="6"/>
              <w:numPr>
                <w:ilvl w:val="0"/>
                <w:numId w:val="3"/>
              </w:numPr>
              <w:tabs>
                <w:tab w:val="left" w:pos="461"/>
                <w:tab w:val="left" w:pos="3619"/>
              </w:tabs>
              <w:spacing w:before="163" w:after="0" w:line="240" w:lineRule="auto"/>
              <w:ind w:left="460" w:right="0" w:hanging="188"/>
              <w:jc w:val="left"/>
              <w:rPr>
                <w:b/>
                <w:sz w:val="20"/>
              </w:rPr>
            </w:pPr>
            <w:r>
              <w:rPr>
                <w:b/>
                <w:sz w:val="18"/>
              </w:rPr>
              <w:t>TRIGGERS</w:t>
            </w:r>
            <w:r>
              <w:rPr>
                <w:b/>
                <w:sz w:val="18"/>
              </w:rPr>
              <w:tab/>
            </w:r>
            <w:r>
              <w:rPr>
                <w:b/>
                <w:color w:val="FFFFFF"/>
                <w:position w:val="3"/>
                <w:sz w:val="20"/>
                <w:shd w:val="clear" w:color="auto" w:fill="1FA782"/>
              </w:rPr>
              <w:t>TR</w:t>
            </w:r>
          </w:p>
          <w:p>
            <w:pPr>
              <w:pStyle w:val="6"/>
              <w:numPr>
                <w:ilvl w:val="1"/>
                <w:numId w:val="3"/>
              </w:numPr>
              <w:tabs>
                <w:tab w:val="left" w:pos="755"/>
                <w:tab w:val="left" w:pos="756"/>
              </w:tabs>
              <w:spacing w:before="13" w:after="0" w:line="240" w:lineRule="auto"/>
              <w:ind w:left="755" w:right="440" w:hanging="360"/>
              <w:jc w:val="left"/>
              <w:rPr>
                <w:sz w:val="22"/>
              </w:rPr>
            </w:pPr>
            <w:r>
              <w:rPr>
                <w:sz w:val="22"/>
              </w:rPr>
              <w:t>By installing this project, we can trigger people by seeing their neighbor make the utilization of technology more useful and reading about a more efficient solution in the</w:t>
            </w:r>
            <w:r>
              <w:rPr>
                <w:spacing w:val="-14"/>
                <w:sz w:val="22"/>
              </w:rPr>
              <w:t xml:space="preserve"> </w:t>
            </w:r>
            <w:r>
              <w:rPr>
                <w:sz w:val="22"/>
              </w:rPr>
              <w:t>news.</w:t>
            </w:r>
          </w:p>
          <w:p>
            <w:pPr>
              <w:pStyle w:val="6"/>
              <w:numPr>
                <w:ilvl w:val="1"/>
                <w:numId w:val="3"/>
              </w:numPr>
              <w:tabs>
                <w:tab w:val="left" w:pos="755"/>
                <w:tab w:val="left" w:pos="756"/>
              </w:tabs>
              <w:spacing w:before="0" w:after="0" w:line="240" w:lineRule="auto"/>
              <w:ind w:left="755" w:right="459" w:hanging="360"/>
              <w:jc w:val="left"/>
              <w:rPr>
                <w:sz w:val="22"/>
              </w:rPr>
            </w:pPr>
            <w:r>
              <w:rPr>
                <w:sz w:val="22"/>
              </w:rPr>
              <w:t xml:space="preserve">In case of without using mobile app, one should always be </w:t>
            </w:r>
            <w:r>
              <w:rPr>
                <w:spacing w:val="-4"/>
                <w:sz w:val="22"/>
              </w:rPr>
              <w:t xml:space="preserve">there </w:t>
            </w:r>
            <w:r>
              <w:rPr>
                <w:sz w:val="22"/>
              </w:rPr>
              <w:t>to maintain the parameters and the maintenance cost should be paid.</w:t>
            </w:r>
          </w:p>
        </w:tc>
        <w:tc>
          <w:tcPr>
            <w:tcW w:w="3502" w:type="dxa"/>
            <w:tcBorders>
              <w:top w:val="triple" w:color="416D9C" w:sz="8" w:space="0"/>
              <w:left w:val="single" w:color="416D9C" w:sz="8" w:space="0"/>
              <w:bottom w:val="nil"/>
              <w:right w:val="nil"/>
            </w:tcBorders>
          </w:tcPr>
          <w:p>
            <w:pPr>
              <w:pStyle w:val="6"/>
              <w:spacing w:before="6"/>
              <w:rPr>
                <w:rFonts w:ascii="Calibri"/>
                <w:sz w:val="18"/>
              </w:rPr>
            </w:pPr>
          </w:p>
          <w:p>
            <w:pPr>
              <w:pStyle w:val="6"/>
              <w:ind w:left="259"/>
              <w:rPr>
                <w:b/>
                <w:sz w:val="18"/>
              </w:rPr>
            </w:pPr>
            <w:r>
              <w:rPr>
                <w:b/>
                <w:sz w:val="18"/>
              </w:rPr>
              <w:t>10. YOUR SOLUTION</w:t>
            </w:r>
          </w:p>
        </w:tc>
        <w:tc>
          <w:tcPr>
            <w:tcW w:w="541" w:type="dxa"/>
            <w:tcBorders>
              <w:top w:val="triple" w:color="416D9C" w:sz="8" w:space="0"/>
              <w:left w:val="nil"/>
              <w:bottom w:val="nil"/>
              <w:right w:val="nil"/>
            </w:tcBorders>
          </w:tcPr>
          <w:p>
            <w:pPr>
              <w:pStyle w:val="6"/>
              <w:spacing w:before="186"/>
              <w:ind w:left="31"/>
              <w:rPr>
                <w:b/>
                <w:sz w:val="20"/>
              </w:rPr>
            </w:pPr>
            <w:r>
              <w:rPr>
                <w:b/>
                <w:color w:val="FFFFFF"/>
                <w:w w:val="99"/>
                <w:sz w:val="20"/>
                <w:shd w:val="clear" w:color="auto" w:fill="6C469E"/>
              </w:rPr>
              <w:t xml:space="preserve"> </w:t>
            </w:r>
            <w:r>
              <w:rPr>
                <w:b/>
                <w:color w:val="FFFFFF"/>
                <w:sz w:val="20"/>
                <w:shd w:val="clear" w:color="auto" w:fill="6C469E"/>
              </w:rPr>
              <w:t>SL</w:t>
            </w:r>
          </w:p>
        </w:tc>
        <w:tc>
          <w:tcPr>
            <w:tcW w:w="3376" w:type="dxa"/>
            <w:vMerge w:val="restart"/>
            <w:tcBorders>
              <w:top w:val="triple" w:color="416D9C" w:sz="8" w:space="0"/>
              <w:left w:val="nil"/>
              <w:bottom w:val="single" w:color="416D9C" w:sz="8" w:space="0"/>
              <w:right w:val="nil"/>
            </w:tcBorders>
          </w:tcPr>
          <w:p>
            <w:pPr>
              <w:pStyle w:val="6"/>
              <w:spacing w:before="6"/>
              <w:rPr>
                <w:rFonts w:ascii="Calibri"/>
                <w:sz w:val="18"/>
              </w:rPr>
            </w:pPr>
          </w:p>
          <w:p>
            <w:pPr>
              <w:pStyle w:val="6"/>
              <w:numPr>
                <w:ilvl w:val="0"/>
                <w:numId w:val="4"/>
              </w:numPr>
              <w:tabs>
                <w:tab w:val="left" w:pos="449"/>
              </w:tabs>
              <w:spacing w:before="0" w:after="0" w:line="240" w:lineRule="auto"/>
              <w:ind w:left="448" w:right="0" w:hanging="179"/>
              <w:jc w:val="left"/>
              <w:rPr>
                <w:b/>
                <w:sz w:val="18"/>
              </w:rPr>
            </w:pPr>
            <w:r>
              <w:rPr>
                <w:b/>
                <w:sz w:val="18"/>
              </w:rPr>
              <w:t>CHANNELS OF</w:t>
            </w:r>
            <w:r>
              <w:rPr>
                <w:b/>
                <w:spacing w:val="-4"/>
                <w:sz w:val="18"/>
              </w:rPr>
              <w:t xml:space="preserve"> </w:t>
            </w:r>
            <w:r>
              <w:rPr>
                <w:b/>
                <w:sz w:val="18"/>
              </w:rPr>
              <w:t>BEHAVIOUR</w:t>
            </w:r>
          </w:p>
          <w:p>
            <w:pPr>
              <w:pStyle w:val="6"/>
              <w:spacing w:before="111"/>
              <w:ind w:left="273"/>
              <w:rPr>
                <w:sz w:val="22"/>
              </w:rPr>
            </w:pPr>
            <w:r>
              <w:rPr>
                <w:sz w:val="22"/>
              </w:rPr>
              <w:t>ONLINE:</w:t>
            </w:r>
          </w:p>
          <w:p>
            <w:pPr>
              <w:pStyle w:val="6"/>
              <w:numPr>
                <w:ilvl w:val="1"/>
                <w:numId w:val="4"/>
              </w:numPr>
              <w:tabs>
                <w:tab w:val="left" w:pos="921"/>
                <w:tab w:val="left" w:pos="922"/>
              </w:tabs>
              <w:spacing w:before="0" w:after="0" w:line="240" w:lineRule="auto"/>
              <w:ind w:left="921" w:right="309" w:hanging="360"/>
              <w:jc w:val="left"/>
              <w:rPr>
                <w:sz w:val="22"/>
              </w:rPr>
            </w:pPr>
            <w:r>
              <w:rPr>
                <w:sz w:val="22"/>
              </w:rPr>
              <w:t xml:space="preserve">People and industrialist may provide review </w:t>
            </w:r>
            <w:r>
              <w:rPr>
                <w:spacing w:val="-5"/>
                <w:sz w:val="22"/>
              </w:rPr>
              <w:t xml:space="preserve">and </w:t>
            </w:r>
            <w:r>
              <w:rPr>
                <w:sz w:val="22"/>
              </w:rPr>
              <w:t>rating for the</w:t>
            </w:r>
            <w:r>
              <w:rPr>
                <w:spacing w:val="-10"/>
                <w:sz w:val="22"/>
              </w:rPr>
              <w:t xml:space="preserve"> </w:t>
            </w:r>
            <w:r>
              <w:rPr>
                <w:sz w:val="22"/>
              </w:rPr>
              <w:t>system.</w:t>
            </w:r>
          </w:p>
          <w:p>
            <w:pPr>
              <w:pStyle w:val="6"/>
              <w:numPr>
                <w:ilvl w:val="1"/>
                <w:numId w:val="4"/>
              </w:numPr>
              <w:tabs>
                <w:tab w:val="left" w:pos="921"/>
                <w:tab w:val="left" w:pos="922"/>
              </w:tabs>
              <w:spacing w:before="0" w:after="0" w:line="240" w:lineRule="auto"/>
              <w:ind w:left="921" w:right="197" w:hanging="360"/>
              <w:jc w:val="left"/>
              <w:rPr>
                <w:sz w:val="22"/>
              </w:rPr>
            </w:pPr>
            <w:r>
              <w:rPr>
                <w:sz w:val="22"/>
              </w:rPr>
              <w:t xml:space="preserve">The software used </w:t>
            </w:r>
            <w:r>
              <w:rPr>
                <w:spacing w:val="-3"/>
                <w:sz w:val="22"/>
              </w:rPr>
              <w:t xml:space="preserve">should </w:t>
            </w:r>
            <w:r>
              <w:rPr>
                <w:sz w:val="22"/>
              </w:rPr>
              <w:t>be properly studied by everyone to operate</w:t>
            </w:r>
            <w:r>
              <w:rPr>
                <w:spacing w:val="-7"/>
                <w:sz w:val="22"/>
              </w:rPr>
              <w:t xml:space="preserve"> </w:t>
            </w:r>
            <w:r>
              <w:rPr>
                <w:sz w:val="22"/>
              </w:rPr>
              <w:t>it.</w:t>
            </w:r>
          </w:p>
          <w:p>
            <w:pPr>
              <w:pStyle w:val="6"/>
              <w:numPr>
                <w:ilvl w:val="1"/>
                <w:numId w:val="4"/>
              </w:numPr>
              <w:tabs>
                <w:tab w:val="left" w:pos="921"/>
                <w:tab w:val="left" w:pos="922"/>
              </w:tabs>
              <w:spacing w:before="0" w:after="0" w:line="240" w:lineRule="auto"/>
              <w:ind w:left="921" w:right="215" w:hanging="360"/>
              <w:jc w:val="left"/>
              <w:rPr>
                <w:sz w:val="22"/>
              </w:rPr>
            </w:pPr>
            <w:r>
              <w:rPr>
                <w:sz w:val="22"/>
              </w:rPr>
              <w:t>The software and hardware connections should be given</w:t>
            </w:r>
            <w:r>
              <w:rPr>
                <w:spacing w:val="-4"/>
                <w:sz w:val="22"/>
              </w:rPr>
              <w:t xml:space="preserve"> </w:t>
            </w:r>
            <w:r>
              <w:rPr>
                <w:spacing w:val="-3"/>
                <w:sz w:val="22"/>
              </w:rPr>
              <w:t>properly.</w:t>
            </w:r>
          </w:p>
        </w:tc>
        <w:tc>
          <w:tcPr>
            <w:tcW w:w="683" w:type="dxa"/>
            <w:tcBorders>
              <w:top w:val="triple" w:color="416D9C" w:sz="8" w:space="0"/>
              <w:left w:val="nil"/>
              <w:bottom w:val="nil"/>
              <w:right w:val="single" w:color="416D9C" w:sz="8" w:space="0"/>
            </w:tcBorders>
          </w:tcPr>
          <w:p>
            <w:pPr>
              <w:pStyle w:val="6"/>
              <w:spacing w:before="7"/>
              <w:rPr>
                <w:rFonts w:ascii="Calibri"/>
                <w:sz w:val="17"/>
              </w:rPr>
            </w:pPr>
          </w:p>
          <w:p>
            <w:pPr>
              <w:pStyle w:val="6"/>
              <w:ind w:left="214"/>
              <w:rPr>
                <w:b/>
                <w:sz w:val="20"/>
              </w:rPr>
            </w:pPr>
            <w:r>
              <w:rPr>
                <w:b/>
                <w:color w:val="FFFFFF"/>
                <w:sz w:val="20"/>
                <w:shd w:val="clear" w:color="auto" w:fill="1FA782"/>
              </w:rPr>
              <w:t>CH</w:t>
            </w:r>
          </w:p>
        </w:tc>
        <w:tc>
          <w:tcPr>
            <w:tcW w:w="626" w:type="dxa"/>
            <w:vMerge w:val="restart"/>
            <w:tcBorders>
              <w:top w:val="single" w:color="416D9C" w:sz="8" w:space="0"/>
              <w:left w:val="single" w:color="416D9C" w:sz="8" w:space="0"/>
              <w:bottom w:val="single" w:color="416D9C" w:sz="8" w:space="0"/>
              <w:right w:val="single" w:color="416D9C" w:sz="8" w:space="0"/>
            </w:tcBorders>
            <w:shd w:val="clear" w:color="auto" w:fill="27792D"/>
            <w:textDirection w:val="btLr"/>
          </w:tcPr>
          <w:p>
            <w:pPr>
              <w:pStyle w:val="6"/>
              <w:spacing w:before="177"/>
              <w:ind w:left="275"/>
              <w:rPr>
                <w:rFonts w:ascii="Arial"/>
                <w:b/>
                <w:sz w:val="24"/>
              </w:rPr>
            </w:pPr>
            <w:r>
              <w:rPr>
                <w:rFonts w:ascii="Arial"/>
                <w:b/>
                <w:sz w:val="24"/>
              </w:rPr>
              <w:t>Find strong TR &amp; EM</w:t>
            </w:r>
          </w:p>
        </w:tc>
      </w:tr>
      <w:tr>
        <w:tblPrEx>
          <w:tblBorders>
            <w:top w:val="single" w:color="F78E1E" w:sz="8" w:space="0"/>
            <w:left w:val="single" w:color="F78E1E" w:sz="8" w:space="0"/>
            <w:bottom w:val="single" w:color="F78E1E" w:sz="8" w:space="0"/>
            <w:right w:val="single" w:color="F78E1E" w:sz="8" w:space="0"/>
            <w:insideH w:val="single" w:color="F78E1E" w:sz="8" w:space="0"/>
            <w:insideV w:val="single" w:color="F78E1E" w:sz="8" w:space="0"/>
          </w:tblBorders>
          <w:tblCellMar>
            <w:top w:w="0" w:type="dxa"/>
            <w:left w:w="0" w:type="dxa"/>
            <w:bottom w:w="0" w:type="dxa"/>
            <w:right w:w="0" w:type="dxa"/>
          </w:tblCellMar>
        </w:tblPrEx>
        <w:trPr>
          <w:trHeight w:val="822" w:hRule="atLeast"/>
        </w:trPr>
        <w:tc>
          <w:tcPr>
            <w:tcW w:w="703" w:type="dxa"/>
            <w:vMerge w:val="continue"/>
            <w:tcBorders>
              <w:top w:val="nil"/>
              <w:left w:val="single" w:color="416D9C" w:sz="8" w:space="0"/>
              <w:bottom w:val="single" w:color="416D9C" w:sz="8" w:space="0"/>
              <w:right w:val="single" w:color="416D9C" w:sz="8" w:space="0"/>
            </w:tcBorders>
            <w:shd w:val="clear" w:color="auto" w:fill="27792D"/>
            <w:textDirection w:val="tbRl"/>
          </w:tcPr>
          <w:p>
            <w:pPr>
              <w:rPr>
                <w:sz w:val="2"/>
                <w:szCs w:val="2"/>
              </w:rPr>
            </w:pPr>
          </w:p>
        </w:tc>
        <w:tc>
          <w:tcPr>
            <w:tcW w:w="4049" w:type="dxa"/>
            <w:vMerge w:val="continue"/>
            <w:tcBorders>
              <w:top w:val="nil"/>
              <w:left w:val="single" w:color="416D9C" w:sz="8" w:space="0"/>
              <w:bottom w:val="double" w:color="416D9C" w:sz="0" w:space="0"/>
              <w:right w:val="single" w:color="416D9C" w:sz="8" w:space="0"/>
            </w:tcBorders>
          </w:tcPr>
          <w:p>
            <w:pPr>
              <w:rPr>
                <w:sz w:val="2"/>
                <w:szCs w:val="2"/>
              </w:rPr>
            </w:pPr>
          </w:p>
        </w:tc>
        <w:tc>
          <w:tcPr>
            <w:tcW w:w="3502" w:type="dxa"/>
            <w:tcBorders>
              <w:top w:val="nil"/>
              <w:left w:val="single" w:color="416D9C" w:sz="8" w:space="0"/>
              <w:bottom w:val="nil"/>
              <w:right w:val="nil"/>
            </w:tcBorders>
          </w:tcPr>
          <w:p>
            <w:pPr>
              <w:pStyle w:val="6"/>
              <w:numPr>
                <w:ilvl w:val="0"/>
                <w:numId w:val="5"/>
              </w:numPr>
              <w:tabs>
                <w:tab w:val="left" w:pos="862"/>
              </w:tabs>
              <w:spacing w:before="66" w:after="0" w:line="240" w:lineRule="auto"/>
              <w:ind w:left="861" w:right="55" w:hanging="360"/>
              <w:jc w:val="both"/>
              <w:rPr>
                <w:sz w:val="20"/>
              </w:rPr>
            </w:pPr>
            <w:r>
              <w:rPr>
                <w:sz w:val="20"/>
              </w:rPr>
              <w:t xml:space="preserve">We provide a good source tothe public and we work based </w:t>
            </w:r>
            <w:r>
              <w:rPr>
                <w:spacing w:val="-6"/>
                <w:sz w:val="20"/>
              </w:rPr>
              <w:t xml:space="preserve">on </w:t>
            </w:r>
            <w:r>
              <w:rPr>
                <w:sz w:val="20"/>
              </w:rPr>
              <w:t>public review.</w:t>
            </w:r>
          </w:p>
        </w:tc>
        <w:tc>
          <w:tcPr>
            <w:tcW w:w="541" w:type="dxa"/>
            <w:tcBorders>
              <w:top w:val="nil"/>
              <w:left w:val="nil"/>
              <w:bottom w:val="nil"/>
              <w:right w:val="nil"/>
            </w:tcBorders>
          </w:tcPr>
          <w:p>
            <w:pPr>
              <w:pStyle w:val="6"/>
              <w:rPr>
                <w:sz w:val="20"/>
              </w:rPr>
            </w:pPr>
          </w:p>
        </w:tc>
        <w:tc>
          <w:tcPr>
            <w:tcW w:w="3376" w:type="dxa"/>
            <w:vMerge w:val="continue"/>
            <w:tcBorders>
              <w:top w:val="nil"/>
              <w:left w:val="nil"/>
              <w:bottom w:val="single" w:color="416D9C" w:sz="8" w:space="0"/>
              <w:right w:val="nil"/>
            </w:tcBorders>
          </w:tcPr>
          <w:p>
            <w:pPr>
              <w:rPr>
                <w:sz w:val="2"/>
                <w:szCs w:val="2"/>
              </w:rPr>
            </w:pPr>
          </w:p>
        </w:tc>
        <w:tc>
          <w:tcPr>
            <w:tcW w:w="683" w:type="dxa"/>
            <w:tcBorders>
              <w:top w:val="nil"/>
              <w:left w:val="nil"/>
              <w:bottom w:val="nil"/>
              <w:right w:val="single" w:color="416D9C" w:sz="8" w:space="0"/>
            </w:tcBorders>
          </w:tcPr>
          <w:p>
            <w:pPr>
              <w:pStyle w:val="6"/>
              <w:rPr>
                <w:sz w:val="20"/>
              </w:rPr>
            </w:pPr>
          </w:p>
        </w:tc>
        <w:tc>
          <w:tcPr>
            <w:tcW w:w="626" w:type="dxa"/>
            <w:vMerge w:val="continue"/>
            <w:tcBorders>
              <w:top w:val="nil"/>
              <w:left w:val="single" w:color="416D9C" w:sz="8" w:space="0"/>
              <w:bottom w:val="single" w:color="416D9C" w:sz="8" w:space="0"/>
              <w:right w:val="single" w:color="416D9C" w:sz="8" w:space="0"/>
            </w:tcBorders>
            <w:shd w:val="clear" w:color="auto" w:fill="27792D"/>
            <w:textDirection w:val="btLr"/>
          </w:tcPr>
          <w:p>
            <w:pPr>
              <w:rPr>
                <w:sz w:val="2"/>
                <w:szCs w:val="2"/>
              </w:rPr>
            </w:pPr>
          </w:p>
        </w:tc>
      </w:tr>
      <w:tr>
        <w:tblPrEx>
          <w:tblBorders>
            <w:top w:val="single" w:color="F78E1E" w:sz="8" w:space="0"/>
            <w:left w:val="single" w:color="F78E1E" w:sz="8" w:space="0"/>
            <w:bottom w:val="single" w:color="F78E1E" w:sz="8" w:space="0"/>
            <w:right w:val="single" w:color="F78E1E" w:sz="8" w:space="0"/>
            <w:insideH w:val="single" w:color="F78E1E" w:sz="8" w:space="0"/>
            <w:insideV w:val="single" w:color="F78E1E" w:sz="8" w:space="0"/>
          </w:tblBorders>
          <w:tblCellMar>
            <w:top w:w="0" w:type="dxa"/>
            <w:left w:w="0" w:type="dxa"/>
            <w:bottom w:w="0" w:type="dxa"/>
            <w:right w:w="0" w:type="dxa"/>
          </w:tblCellMar>
        </w:tblPrEx>
        <w:trPr>
          <w:trHeight w:val="559" w:hRule="atLeast"/>
        </w:trPr>
        <w:tc>
          <w:tcPr>
            <w:tcW w:w="703" w:type="dxa"/>
            <w:vMerge w:val="continue"/>
            <w:tcBorders>
              <w:top w:val="nil"/>
              <w:left w:val="single" w:color="416D9C" w:sz="8" w:space="0"/>
              <w:bottom w:val="single" w:color="416D9C" w:sz="8" w:space="0"/>
              <w:right w:val="single" w:color="416D9C" w:sz="8" w:space="0"/>
            </w:tcBorders>
            <w:shd w:val="clear" w:color="auto" w:fill="27792D"/>
            <w:textDirection w:val="tbRl"/>
          </w:tcPr>
          <w:p>
            <w:pPr>
              <w:rPr>
                <w:sz w:val="2"/>
                <w:szCs w:val="2"/>
              </w:rPr>
            </w:pPr>
          </w:p>
        </w:tc>
        <w:tc>
          <w:tcPr>
            <w:tcW w:w="4049" w:type="dxa"/>
            <w:vMerge w:val="continue"/>
            <w:tcBorders>
              <w:top w:val="nil"/>
              <w:left w:val="single" w:color="416D9C" w:sz="8" w:space="0"/>
              <w:bottom w:val="double" w:color="416D9C" w:sz="0" w:space="0"/>
              <w:right w:val="single" w:color="416D9C" w:sz="8" w:space="0"/>
            </w:tcBorders>
          </w:tcPr>
          <w:p>
            <w:pPr>
              <w:rPr>
                <w:sz w:val="2"/>
                <w:szCs w:val="2"/>
              </w:rPr>
            </w:pPr>
          </w:p>
        </w:tc>
        <w:tc>
          <w:tcPr>
            <w:tcW w:w="3502" w:type="dxa"/>
            <w:tcBorders>
              <w:top w:val="nil"/>
              <w:left w:val="single" w:color="416D9C" w:sz="8" w:space="0"/>
              <w:bottom w:val="nil"/>
              <w:right w:val="nil"/>
            </w:tcBorders>
          </w:tcPr>
          <w:p>
            <w:pPr>
              <w:pStyle w:val="6"/>
              <w:numPr>
                <w:ilvl w:val="0"/>
                <w:numId w:val="6"/>
              </w:numPr>
              <w:tabs>
                <w:tab w:val="left" w:pos="861"/>
                <w:tab w:val="left" w:pos="862"/>
              </w:tabs>
              <w:spacing w:before="32" w:after="0" w:line="237" w:lineRule="auto"/>
              <w:ind w:left="861" w:right="678" w:hanging="360"/>
              <w:jc w:val="left"/>
              <w:rPr>
                <w:sz w:val="20"/>
              </w:rPr>
            </w:pPr>
            <w:r>
              <w:rPr>
                <w:sz w:val="20"/>
              </w:rPr>
              <w:t xml:space="preserve">The PH level of water </w:t>
            </w:r>
            <w:r>
              <w:rPr>
                <w:spacing w:val="-6"/>
                <w:sz w:val="20"/>
              </w:rPr>
              <w:t xml:space="preserve">is </w:t>
            </w:r>
            <w:r>
              <w:rPr>
                <w:sz w:val="20"/>
              </w:rPr>
              <w:t>identified.</w:t>
            </w:r>
          </w:p>
        </w:tc>
        <w:tc>
          <w:tcPr>
            <w:tcW w:w="541" w:type="dxa"/>
            <w:tcBorders>
              <w:top w:val="nil"/>
              <w:left w:val="nil"/>
              <w:bottom w:val="nil"/>
              <w:right w:val="nil"/>
            </w:tcBorders>
          </w:tcPr>
          <w:p>
            <w:pPr>
              <w:pStyle w:val="6"/>
              <w:rPr>
                <w:sz w:val="20"/>
              </w:rPr>
            </w:pPr>
          </w:p>
        </w:tc>
        <w:tc>
          <w:tcPr>
            <w:tcW w:w="3376" w:type="dxa"/>
            <w:vMerge w:val="continue"/>
            <w:tcBorders>
              <w:top w:val="nil"/>
              <w:left w:val="nil"/>
              <w:bottom w:val="single" w:color="416D9C" w:sz="8" w:space="0"/>
              <w:right w:val="nil"/>
            </w:tcBorders>
          </w:tcPr>
          <w:p>
            <w:pPr>
              <w:rPr>
                <w:sz w:val="2"/>
                <w:szCs w:val="2"/>
              </w:rPr>
            </w:pPr>
          </w:p>
        </w:tc>
        <w:tc>
          <w:tcPr>
            <w:tcW w:w="683" w:type="dxa"/>
            <w:tcBorders>
              <w:top w:val="nil"/>
              <w:left w:val="nil"/>
              <w:bottom w:val="nil"/>
              <w:right w:val="single" w:color="416D9C" w:sz="8" w:space="0"/>
            </w:tcBorders>
          </w:tcPr>
          <w:p>
            <w:pPr>
              <w:pStyle w:val="6"/>
              <w:rPr>
                <w:sz w:val="20"/>
              </w:rPr>
            </w:pPr>
          </w:p>
        </w:tc>
        <w:tc>
          <w:tcPr>
            <w:tcW w:w="626" w:type="dxa"/>
            <w:vMerge w:val="continue"/>
            <w:tcBorders>
              <w:top w:val="nil"/>
              <w:left w:val="single" w:color="416D9C" w:sz="8" w:space="0"/>
              <w:bottom w:val="single" w:color="416D9C" w:sz="8" w:space="0"/>
              <w:right w:val="single" w:color="416D9C" w:sz="8" w:space="0"/>
            </w:tcBorders>
            <w:shd w:val="clear" w:color="auto" w:fill="27792D"/>
            <w:textDirection w:val="btLr"/>
          </w:tcPr>
          <w:p>
            <w:pPr>
              <w:rPr>
                <w:sz w:val="2"/>
                <w:szCs w:val="2"/>
              </w:rPr>
            </w:pPr>
          </w:p>
        </w:tc>
      </w:tr>
      <w:tr>
        <w:tblPrEx>
          <w:tblBorders>
            <w:top w:val="single" w:color="F78E1E" w:sz="8" w:space="0"/>
            <w:left w:val="single" w:color="F78E1E" w:sz="8" w:space="0"/>
            <w:bottom w:val="single" w:color="F78E1E" w:sz="8" w:space="0"/>
            <w:right w:val="single" w:color="F78E1E" w:sz="8" w:space="0"/>
            <w:insideH w:val="single" w:color="F78E1E" w:sz="8" w:space="0"/>
            <w:insideV w:val="single" w:color="F78E1E" w:sz="8" w:space="0"/>
          </w:tblBorders>
          <w:tblCellMar>
            <w:top w:w="0" w:type="dxa"/>
            <w:left w:w="0" w:type="dxa"/>
            <w:bottom w:w="0" w:type="dxa"/>
            <w:right w:w="0" w:type="dxa"/>
          </w:tblCellMar>
        </w:tblPrEx>
        <w:trPr>
          <w:trHeight w:val="558" w:hRule="atLeast"/>
        </w:trPr>
        <w:tc>
          <w:tcPr>
            <w:tcW w:w="703" w:type="dxa"/>
            <w:vMerge w:val="continue"/>
            <w:tcBorders>
              <w:top w:val="nil"/>
              <w:left w:val="single" w:color="416D9C" w:sz="8" w:space="0"/>
              <w:bottom w:val="single" w:color="416D9C" w:sz="8" w:space="0"/>
              <w:right w:val="single" w:color="416D9C" w:sz="8" w:space="0"/>
            </w:tcBorders>
            <w:shd w:val="clear" w:color="auto" w:fill="27792D"/>
            <w:textDirection w:val="tbRl"/>
          </w:tcPr>
          <w:p>
            <w:pPr>
              <w:rPr>
                <w:sz w:val="2"/>
                <w:szCs w:val="2"/>
              </w:rPr>
            </w:pPr>
          </w:p>
        </w:tc>
        <w:tc>
          <w:tcPr>
            <w:tcW w:w="4049" w:type="dxa"/>
            <w:vMerge w:val="continue"/>
            <w:tcBorders>
              <w:top w:val="nil"/>
              <w:left w:val="single" w:color="416D9C" w:sz="8" w:space="0"/>
              <w:bottom w:val="double" w:color="416D9C" w:sz="0" w:space="0"/>
              <w:right w:val="single" w:color="416D9C" w:sz="8" w:space="0"/>
            </w:tcBorders>
          </w:tcPr>
          <w:p>
            <w:pPr>
              <w:rPr>
                <w:sz w:val="2"/>
                <w:szCs w:val="2"/>
              </w:rPr>
            </w:pPr>
          </w:p>
        </w:tc>
        <w:tc>
          <w:tcPr>
            <w:tcW w:w="3502" w:type="dxa"/>
            <w:tcBorders>
              <w:top w:val="nil"/>
              <w:left w:val="single" w:color="416D9C" w:sz="8" w:space="0"/>
              <w:bottom w:val="nil"/>
              <w:right w:val="nil"/>
            </w:tcBorders>
          </w:tcPr>
          <w:p>
            <w:pPr>
              <w:pStyle w:val="6"/>
              <w:numPr>
                <w:ilvl w:val="0"/>
                <w:numId w:val="7"/>
              </w:numPr>
              <w:tabs>
                <w:tab w:val="left" w:pos="861"/>
                <w:tab w:val="left" w:pos="862"/>
              </w:tabs>
              <w:spacing w:before="38" w:after="0" w:line="235" w:lineRule="auto"/>
              <w:ind w:left="861" w:right="979" w:hanging="360"/>
              <w:jc w:val="left"/>
              <w:rPr>
                <w:sz w:val="20"/>
              </w:rPr>
            </w:pPr>
            <w:r>
              <w:rPr>
                <w:sz w:val="20"/>
              </w:rPr>
              <w:t xml:space="preserve">Turbidity of water </w:t>
            </w:r>
            <w:r>
              <w:rPr>
                <w:spacing w:val="-7"/>
                <w:sz w:val="20"/>
              </w:rPr>
              <w:t xml:space="preserve">is </w:t>
            </w:r>
            <w:r>
              <w:rPr>
                <w:sz w:val="20"/>
              </w:rPr>
              <w:t>identified.</w:t>
            </w:r>
          </w:p>
        </w:tc>
        <w:tc>
          <w:tcPr>
            <w:tcW w:w="541" w:type="dxa"/>
            <w:tcBorders>
              <w:top w:val="nil"/>
              <w:left w:val="nil"/>
              <w:bottom w:val="nil"/>
              <w:right w:val="nil"/>
            </w:tcBorders>
          </w:tcPr>
          <w:p>
            <w:pPr>
              <w:pStyle w:val="6"/>
              <w:rPr>
                <w:sz w:val="20"/>
              </w:rPr>
            </w:pPr>
          </w:p>
        </w:tc>
        <w:tc>
          <w:tcPr>
            <w:tcW w:w="3376" w:type="dxa"/>
            <w:vMerge w:val="continue"/>
            <w:tcBorders>
              <w:top w:val="nil"/>
              <w:left w:val="nil"/>
              <w:bottom w:val="single" w:color="416D9C" w:sz="8" w:space="0"/>
              <w:right w:val="nil"/>
            </w:tcBorders>
          </w:tcPr>
          <w:p>
            <w:pPr>
              <w:rPr>
                <w:sz w:val="2"/>
                <w:szCs w:val="2"/>
              </w:rPr>
            </w:pPr>
          </w:p>
        </w:tc>
        <w:tc>
          <w:tcPr>
            <w:tcW w:w="683" w:type="dxa"/>
            <w:tcBorders>
              <w:top w:val="nil"/>
              <w:left w:val="nil"/>
              <w:bottom w:val="nil"/>
              <w:right w:val="single" w:color="416D9C" w:sz="8" w:space="0"/>
            </w:tcBorders>
          </w:tcPr>
          <w:p>
            <w:pPr>
              <w:pStyle w:val="6"/>
              <w:rPr>
                <w:sz w:val="20"/>
              </w:rPr>
            </w:pPr>
          </w:p>
        </w:tc>
        <w:tc>
          <w:tcPr>
            <w:tcW w:w="626" w:type="dxa"/>
            <w:vMerge w:val="continue"/>
            <w:tcBorders>
              <w:top w:val="nil"/>
              <w:left w:val="single" w:color="416D9C" w:sz="8" w:space="0"/>
              <w:bottom w:val="single" w:color="416D9C" w:sz="8" w:space="0"/>
              <w:right w:val="single" w:color="416D9C" w:sz="8" w:space="0"/>
            </w:tcBorders>
            <w:shd w:val="clear" w:color="auto" w:fill="27792D"/>
            <w:textDirection w:val="btLr"/>
          </w:tcPr>
          <w:p>
            <w:pPr>
              <w:rPr>
                <w:sz w:val="2"/>
                <w:szCs w:val="2"/>
              </w:rPr>
            </w:pPr>
          </w:p>
        </w:tc>
      </w:tr>
      <w:tr>
        <w:tblPrEx>
          <w:tblBorders>
            <w:top w:val="single" w:color="F78E1E" w:sz="8" w:space="0"/>
            <w:left w:val="single" w:color="F78E1E" w:sz="8" w:space="0"/>
            <w:bottom w:val="single" w:color="F78E1E" w:sz="8" w:space="0"/>
            <w:right w:val="single" w:color="F78E1E" w:sz="8" w:space="0"/>
            <w:insideH w:val="single" w:color="F78E1E" w:sz="8" w:space="0"/>
            <w:insideV w:val="single" w:color="F78E1E" w:sz="8" w:space="0"/>
          </w:tblBorders>
          <w:tblCellMar>
            <w:top w:w="0" w:type="dxa"/>
            <w:left w:w="0" w:type="dxa"/>
            <w:bottom w:w="0" w:type="dxa"/>
            <w:right w:w="0" w:type="dxa"/>
          </w:tblCellMar>
        </w:tblPrEx>
        <w:trPr>
          <w:trHeight w:val="1226" w:hRule="atLeast"/>
        </w:trPr>
        <w:tc>
          <w:tcPr>
            <w:tcW w:w="703" w:type="dxa"/>
            <w:vMerge w:val="continue"/>
            <w:tcBorders>
              <w:top w:val="nil"/>
              <w:left w:val="single" w:color="416D9C" w:sz="8" w:space="0"/>
              <w:bottom w:val="single" w:color="416D9C" w:sz="8" w:space="0"/>
              <w:right w:val="single" w:color="416D9C" w:sz="8" w:space="0"/>
            </w:tcBorders>
            <w:shd w:val="clear" w:color="auto" w:fill="27792D"/>
            <w:textDirection w:val="tbRl"/>
          </w:tcPr>
          <w:p>
            <w:pPr>
              <w:rPr>
                <w:sz w:val="2"/>
                <w:szCs w:val="2"/>
              </w:rPr>
            </w:pPr>
          </w:p>
        </w:tc>
        <w:tc>
          <w:tcPr>
            <w:tcW w:w="4049" w:type="dxa"/>
            <w:vMerge w:val="continue"/>
            <w:tcBorders>
              <w:top w:val="nil"/>
              <w:left w:val="single" w:color="416D9C" w:sz="8" w:space="0"/>
              <w:bottom w:val="double" w:color="416D9C" w:sz="0" w:space="0"/>
              <w:right w:val="single" w:color="416D9C" w:sz="8" w:space="0"/>
            </w:tcBorders>
          </w:tcPr>
          <w:p>
            <w:pPr>
              <w:rPr>
                <w:sz w:val="2"/>
                <w:szCs w:val="2"/>
              </w:rPr>
            </w:pPr>
          </w:p>
        </w:tc>
        <w:tc>
          <w:tcPr>
            <w:tcW w:w="3502" w:type="dxa"/>
            <w:tcBorders>
              <w:top w:val="nil"/>
              <w:left w:val="single" w:color="416D9C" w:sz="8" w:space="0"/>
              <w:bottom w:val="single" w:color="416D9C" w:sz="8" w:space="0"/>
              <w:right w:val="nil"/>
            </w:tcBorders>
          </w:tcPr>
          <w:p>
            <w:pPr>
              <w:pStyle w:val="6"/>
              <w:numPr>
                <w:ilvl w:val="0"/>
                <w:numId w:val="8"/>
              </w:numPr>
              <w:tabs>
                <w:tab w:val="left" w:pos="861"/>
                <w:tab w:val="left" w:pos="862"/>
              </w:tabs>
              <w:spacing w:before="31" w:after="0" w:line="240" w:lineRule="auto"/>
              <w:ind w:left="861" w:right="690" w:hanging="360"/>
              <w:jc w:val="left"/>
              <w:rPr>
                <w:sz w:val="20"/>
              </w:rPr>
            </w:pPr>
            <w:r>
              <w:rPr>
                <w:sz w:val="20"/>
              </w:rPr>
              <w:t xml:space="preserve">Conductivity of water </w:t>
            </w:r>
            <w:r>
              <w:rPr>
                <w:spacing w:val="-7"/>
                <w:sz w:val="20"/>
              </w:rPr>
              <w:t xml:space="preserve">is </w:t>
            </w:r>
            <w:r>
              <w:rPr>
                <w:sz w:val="20"/>
              </w:rPr>
              <w:t>identified and also monitor the presence of chemical substances</w:t>
            </w:r>
            <w:r>
              <w:rPr>
                <w:spacing w:val="-3"/>
                <w:sz w:val="20"/>
              </w:rPr>
              <w:t xml:space="preserve"> </w:t>
            </w:r>
            <w:r>
              <w:rPr>
                <w:sz w:val="20"/>
              </w:rPr>
              <w:t>in</w:t>
            </w:r>
          </w:p>
          <w:p>
            <w:pPr>
              <w:pStyle w:val="6"/>
              <w:spacing w:before="4" w:line="212" w:lineRule="exact"/>
              <w:ind w:left="861"/>
              <w:rPr>
                <w:sz w:val="20"/>
              </w:rPr>
            </w:pPr>
            <w:r>
              <w:rPr>
                <w:sz w:val="20"/>
              </w:rPr>
              <w:t>water</w:t>
            </w:r>
          </w:p>
        </w:tc>
        <w:tc>
          <w:tcPr>
            <w:tcW w:w="541" w:type="dxa"/>
            <w:tcBorders>
              <w:top w:val="nil"/>
              <w:left w:val="nil"/>
              <w:bottom w:val="single" w:color="416D9C" w:sz="8" w:space="0"/>
              <w:right w:val="nil"/>
            </w:tcBorders>
          </w:tcPr>
          <w:p>
            <w:pPr>
              <w:pStyle w:val="6"/>
              <w:rPr>
                <w:sz w:val="20"/>
              </w:rPr>
            </w:pPr>
          </w:p>
        </w:tc>
        <w:tc>
          <w:tcPr>
            <w:tcW w:w="3376" w:type="dxa"/>
            <w:vMerge w:val="continue"/>
            <w:tcBorders>
              <w:top w:val="nil"/>
              <w:left w:val="nil"/>
              <w:bottom w:val="single" w:color="416D9C" w:sz="8" w:space="0"/>
              <w:right w:val="nil"/>
            </w:tcBorders>
          </w:tcPr>
          <w:p>
            <w:pPr>
              <w:rPr>
                <w:sz w:val="2"/>
                <w:szCs w:val="2"/>
              </w:rPr>
            </w:pPr>
          </w:p>
        </w:tc>
        <w:tc>
          <w:tcPr>
            <w:tcW w:w="683" w:type="dxa"/>
            <w:tcBorders>
              <w:top w:val="nil"/>
              <w:left w:val="nil"/>
              <w:bottom w:val="single" w:color="416D9C" w:sz="8" w:space="0"/>
              <w:right w:val="single" w:color="416D9C" w:sz="8" w:space="0"/>
            </w:tcBorders>
          </w:tcPr>
          <w:p>
            <w:pPr>
              <w:pStyle w:val="6"/>
              <w:rPr>
                <w:sz w:val="20"/>
              </w:rPr>
            </w:pPr>
          </w:p>
        </w:tc>
        <w:tc>
          <w:tcPr>
            <w:tcW w:w="626" w:type="dxa"/>
            <w:vMerge w:val="continue"/>
            <w:tcBorders>
              <w:top w:val="nil"/>
              <w:left w:val="single" w:color="416D9C" w:sz="8" w:space="0"/>
              <w:bottom w:val="single" w:color="416D9C" w:sz="8" w:space="0"/>
              <w:right w:val="single" w:color="416D9C" w:sz="8" w:space="0"/>
            </w:tcBorders>
            <w:shd w:val="clear" w:color="auto" w:fill="27792D"/>
            <w:textDirection w:val="btLr"/>
          </w:tcPr>
          <w:p>
            <w:pPr>
              <w:rPr>
                <w:sz w:val="2"/>
                <w:szCs w:val="2"/>
              </w:rPr>
            </w:pPr>
          </w:p>
        </w:tc>
      </w:tr>
    </w:tbl>
    <w:p>
      <w:pPr>
        <w:spacing w:after="0"/>
        <w:rPr>
          <w:sz w:val="2"/>
          <w:szCs w:val="2"/>
        </w:rPr>
        <w:sectPr>
          <w:type w:val="continuous"/>
          <w:pgSz w:w="16860" w:h="11940" w:orient="landscape"/>
          <w:pgMar w:top="300" w:right="700" w:bottom="0" w:left="780" w:header="720" w:footer="720" w:gutter="0"/>
          <w:cols w:space="720" w:num="1"/>
        </w:sectPr>
      </w:pPr>
    </w:p>
    <w:tbl>
      <w:tblPr>
        <w:tblStyle w:val="3"/>
        <w:tblW w:w="0" w:type="auto"/>
        <w:tblInd w:w="919" w:type="dxa"/>
        <w:tblBorders>
          <w:top w:val="single" w:color="416D9C" w:sz="8" w:space="0"/>
          <w:left w:val="single" w:color="416D9C" w:sz="8" w:space="0"/>
          <w:bottom w:val="single" w:color="416D9C" w:sz="8" w:space="0"/>
          <w:right w:val="single" w:color="416D9C" w:sz="8" w:space="0"/>
          <w:insideH w:val="single" w:color="416D9C" w:sz="8" w:space="0"/>
          <w:insideV w:val="single" w:color="416D9C" w:sz="8" w:space="0"/>
        </w:tblBorders>
        <w:tblLayout w:type="fixed"/>
        <w:tblCellMar>
          <w:top w:w="0" w:type="dxa"/>
          <w:left w:w="0" w:type="dxa"/>
          <w:bottom w:w="0" w:type="dxa"/>
          <w:right w:w="0" w:type="dxa"/>
        </w:tblCellMar>
      </w:tblPr>
      <w:tblGrid>
        <w:gridCol w:w="730"/>
        <w:gridCol w:w="4012"/>
        <w:gridCol w:w="4041"/>
        <w:gridCol w:w="4062"/>
        <w:gridCol w:w="639"/>
      </w:tblGrid>
      <w:tr>
        <w:tblPrEx>
          <w:tblBorders>
            <w:top w:val="single" w:color="416D9C" w:sz="8" w:space="0"/>
            <w:left w:val="single" w:color="416D9C" w:sz="8" w:space="0"/>
            <w:bottom w:val="single" w:color="416D9C" w:sz="8" w:space="0"/>
            <w:right w:val="single" w:color="416D9C" w:sz="8" w:space="0"/>
            <w:insideH w:val="single" w:color="416D9C" w:sz="8" w:space="0"/>
            <w:insideV w:val="single" w:color="416D9C" w:sz="8" w:space="0"/>
          </w:tblBorders>
          <w:tblCellMar>
            <w:top w:w="0" w:type="dxa"/>
            <w:left w:w="0" w:type="dxa"/>
            <w:bottom w:w="0" w:type="dxa"/>
            <w:right w:w="0" w:type="dxa"/>
          </w:tblCellMar>
        </w:tblPrEx>
        <w:trPr>
          <w:trHeight w:val="236" w:hRule="atLeast"/>
        </w:trPr>
        <w:tc>
          <w:tcPr>
            <w:tcW w:w="4742" w:type="dxa"/>
            <w:gridSpan w:val="2"/>
            <w:tcBorders>
              <w:top w:val="nil"/>
              <w:left w:val="nil"/>
              <w:bottom w:val="nil"/>
            </w:tcBorders>
            <w:shd w:val="clear" w:color="auto" w:fill="27792D"/>
          </w:tcPr>
          <w:p>
            <w:pPr>
              <w:pStyle w:val="6"/>
              <w:rPr>
                <w:sz w:val="16"/>
              </w:rPr>
            </w:pPr>
          </w:p>
        </w:tc>
        <w:tc>
          <w:tcPr>
            <w:tcW w:w="4041" w:type="dxa"/>
            <w:tcBorders>
              <w:bottom w:val="nil"/>
              <w:right w:val="double" w:color="416D9C" w:sz="0" w:space="0"/>
            </w:tcBorders>
          </w:tcPr>
          <w:p>
            <w:pPr>
              <w:pStyle w:val="6"/>
              <w:rPr>
                <w:sz w:val="16"/>
              </w:rPr>
            </w:pPr>
          </w:p>
        </w:tc>
        <w:tc>
          <w:tcPr>
            <w:tcW w:w="4062" w:type="dxa"/>
            <w:vMerge w:val="restart"/>
            <w:tcBorders>
              <w:left w:val="double" w:color="416D9C" w:sz="0" w:space="0"/>
            </w:tcBorders>
          </w:tcPr>
          <w:p>
            <w:pPr>
              <w:pStyle w:val="6"/>
              <w:rPr>
                <w:rFonts w:ascii="Calibri"/>
                <w:sz w:val="24"/>
              </w:rPr>
            </w:pPr>
          </w:p>
          <w:p>
            <w:pPr>
              <w:pStyle w:val="6"/>
              <w:rPr>
                <w:rFonts w:ascii="Calibri"/>
                <w:sz w:val="24"/>
              </w:rPr>
            </w:pPr>
          </w:p>
          <w:p>
            <w:pPr>
              <w:pStyle w:val="6"/>
              <w:spacing w:before="151"/>
              <w:ind w:left="259"/>
              <w:rPr>
                <w:sz w:val="22"/>
              </w:rPr>
            </w:pPr>
            <w:r>
              <w:rPr>
                <w:sz w:val="22"/>
              </w:rPr>
              <w:t>OFFLINE:</w:t>
            </w:r>
          </w:p>
          <w:p>
            <w:pPr>
              <w:pStyle w:val="6"/>
              <w:numPr>
                <w:ilvl w:val="0"/>
                <w:numId w:val="9"/>
              </w:numPr>
              <w:tabs>
                <w:tab w:val="left" w:pos="544"/>
                <w:tab w:val="left" w:pos="545"/>
              </w:tabs>
              <w:spacing w:before="5" w:after="0" w:line="242" w:lineRule="auto"/>
              <w:ind w:left="544" w:right="718" w:hanging="360"/>
              <w:jc w:val="left"/>
              <w:rPr>
                <w:sz w:val="22"/>
              </w:rPr>
            </w:pPr>
            <w:r>
              <w:rPr>
                <w:sz w:val="22"/>
              </w:rPr>
              <w:t>Public and industrialist supply funds to develop thesystem and make the system to take a next move.</w:t>
            </w:r>
          </w:p>
          <w:p>
            <w:pPr>
              <w:pStyle w:val="6"/>
              <w:numPr>
                <w:ilvl w:val="0"/>
                <w:numId w:val="9"/>
              </w:numPr>
              <w:tabs>
                <w:tab w:val="left" w:pos="544"/>
                <w:tab w:val="left" w:pos="545"/>
              </w:tabs>
              <w:spacing w:before="0" w:after="0" w:line="240" w:lineRule="auto"/>
              <w:ind w:left="544" w:right="867" w:hanging="360"/>
              <w:jc w:val="left"/>
              <w:rPr>
                <w:sz w:val="22"/>
              </w:rPr>
            </w:pPr>
            <w:r>
              <w:rPr>
                <w:sz w:val="22"/>
              </w:rPr>
              <w:t xml:space="preserve">The hardware setup should </w:t>
            </w:r>
            <w:r>
              <w:rPr>
                <w:spacing w:val="-6"/>
                <w:sz w:val="22"/>
              </w:rPr>
              <w:t xml:space="preserve">be </w:t>
            </w:r>
            <w:r>
              <w:rPr>
                <w:sz w:val="22"/>
              </w:rPr>
              <w:t>installed</w:t>
            </w:r>
            <w:r>
              <w:rPr>
                <w:spacing w:val="-5"/>
                <w:sz w:val="22"/>
              </w:rPr>
              <w:t xml:space="preserve"> </w:t>
            </w:r>
            <w:r>
              <w:rPr>
                <w:sz w:val="22"/>
              </w:rPr>
              <w:t>properly.</w:t>
            </w:r>
          </w:p>
          <w:p>
            <w:pPr>
              <w:pStyle w:val="6"/>
              <w:numPr>
                <w:ilvl w:val="0"/>
                <w:numId w:val="9"/>
              </w:numPr>
              <w:tabs>
                <w:tab w:val="left" w:pos="544"/>
                <w:tab w:val="left" w:pos="545"/>
              </w:tabs>
              <w:spacing w:before="2" w:after="0" w:line="242" w:lineRule="auto"/>
              <w:ind w:left="544" w:right="1259" w:hanging="360"/>
              <w:jc w:val="left"/>
              <w:rPr>
                <w:sz w:val="22"/>
              </w:rPr>
            </w:pPr>
            <w:r>
              <w:rPr>
                <w:sz w:val="22"/>
              </w:rPr>
              <w:t>All the kind of hardware should be water</w:t>
            </w:r>
            <w:r>
              <w:rPr>
                <w:spacing w:val="13"/>
                <w:sz w:val="22"/>
              </w:rPr>
              <w:t xml:space="preserve"> </w:t>
            </w:r>
            <w:r>
              <w:rPr>
                <w:spacing w:val="-3"/>
                <w:sz w:val="22"/>
              </w:rPr>
              <w:t>resistant.</w:t>
            </w:r>
          </w:p>
        </w:tc>
        <w:tc>
          <w:tcPr>
            <w:tcW w:w="639" w:type="dxa"/>
            <w:vMerge w:val="restart"/>
            <w:tcBorders>
              <w:top w:val="nil"/>
              <w:right w:val="nil"/>
            </w:tcBorders>
            <w:shd w:val="clear" w:color="auto" w:fill="27792D"/>
          </w:tcPr>
          <w:p>
            <w:pPr>
              <w:pStyle w:val="6"/>
              <w:rPr>
                <w:sz w:val="20"/>
              </w:rPr>
            </w:pPr>
          </w:p>
        </w:tc>
      </w:tr>
      <w:tr>
        <w:tblPrEx>
          <w:tblBorders>
            <w:top w:val="single" w:color="416D9C" w:sz="8" w:space="0"/>
            <w:left w:val="single" w:color="416D9C" w:sz="8" w:space="0"/>
            <w:bottom w:val="single" w:color="416D9C" w:sz="8" w:space="0"/>
            <w:right w:val="single" w:color="416D9C" w:sz="8" w:space="0"/>
            <w:insideH w:val="single" w:color="416D9C" w:sz="8" w:space="0"/>
            <w:insideV w:val="single" w:color="416D9C" w:sz="8" w:space="0"/>
          </w:tblBorders>
          <w:tblCellMar>
            <w:top w:w="0" w:type="dxa"/>
            <w:left w:w="0" w:type="dxa"/>
            <w:bottom w:w="0" w:type="dxa"/>
            <w:right w:w="0" w:type="dxa"/>
          </w:tblCellMar>
        </w:tblPrEx>
        <w:trPr>
          <w:trHeight w:val="620" w:hRule="atLeast"/>
        </w:trPr>
        <w:tc>
          <w:tcPr>
            <w:tcW w:w="730" w:type="dxa"/>
            <w:vMerge w:val="restart"/>
            <w:tcBorders>
              <w:top w:val="nil"/>
            </w:tcBorders>
            <w:shd w:val="clear" w:color="auto" w:fill="27792D"/>
          </w:tcPr>
          <w:p>
            <w:pPr>
              <w:pStyle w:val="6"/>
              <w:rPr>
                <w:sz w:val="20"/>
              </w:rPr>
            </w:pPr>
          </w:p>
        </w:tc>
        <w:tc>
          <w:tcPr>
            <w:tcW w:w="4012" w:type="dxa"/>
            <w:vMerge w:val="restart"/>
            <w:tcBorders>
              <w:top w:val="single" w:color="FFFFFF" w:sz="8" w:space="0"/>
              <w:bottom w:val="double" w:color="416D9C" w:sz="0" w:space="0"/>
              <w:right w:val="single" w:color="27792D" w:sz="48" w:space="0"/>
            </w:tcBorders>
          </w:tcPr>
          <w:p>
            <w:pPr>
              <w:pStyle w:val="6"/>
              <w:numPr>
                <w:ilvl w:val="0"/>
                <w:numId w:val="10"/>
              </w:numPr>
              <w:tabs>
                <w:tab w:val="left" w:pos="729"/>
                <w:tab w:val="left" w:pos="730"/>
              </w:tabs>
              <w:spacing w:before="0" w:after="0" w:line="249" w:lineRule="exact"/>
              <w:ind w:left="729" w:right="0" w:hanging="361"/>
              <w:jc w:val="left"/>
              <w:rPr>
                <w:sz w:val="22"/>
              </w:rPr>
            </w:pPr>
            <w:r>
              <w:rPr>
                <w:sz w:val="22"/>
              </w:rPr>
              <w:t>But, in case of using mobile</w:t>
            </w:r>
            <w:r>
              <w:rPr>
                <w:spacing w:val="-8"/>
                <w:sz w:val="22"/>
              </w:rPr>
              <w:t xml:space="preserve"> </w:t>
            </w:r>
            <w:r>
              <w:rPr>
                <w:sz w:val="22"/>
              </w:rPr>
              <w:t>app</w:t>
            </w:r>
          </w:p>
          <w:p>
            <w:pPr>
              <w:pStyle w:val="6"/>
              <w:ind w:left="729" w:right="541"/>
              <w:rPr>
                <w:sz w:val="22"/>
              </w:rPr>
            </w:pPr>
            <w:r>
              <w:rPr>
                <w:sz w:val="22"/>
              </w:rPr>
              <w:t>the maintenance cost can be avoided and we can be able to monitor the parameters.</w:t>
            </w:r>
          </w:p>
        </w:tc>
        <w:tc>
          <w:tcPr>
            <w:tcW w:w="4041" w:type="dxa"/>
            <w:tcBorders>
              <w:top w:val="nil"/>
              <w:left w:val="single" w:color="27792D" w:sz="48" w:space="0"/>
              <w:bottom w:val="nil"/>
              <w:right w:val="double" w:color="416D9C" w:sz="0" w:space="0"/>
            </w:tcBorders>
          </w:tcPr>
          <w:p>
            <w:pPr>
              <w:pStyle w:val="6"/>
              <w:numPr>
                <w:ilvl w:val="0"/>
                <w:numId w:val="11"/>
              </w:numPr>
              <w:tabs>
                <w:tab w:val="left" w:pos="824"/>
                <w:tab w:val="left" w:pos="825"/>
              </w:tabs>
              <w:spacing w:before="61" w:after="0" w:line="242" w:lineRule="auto"/>
              <w:ind w:left="824" w:right="1040" w:hanging="360"/>
              <w:jc w:val="left"/>
              <w:rPr>
                <w:sz w:val="22"/>
              </w:rPr>
            </w:pPr>
            <w:r>
              <w:rPr>
                <w:sz w:val="22"/>
              </w:rPr>
              <w:t xml:space="preserve">Temperature of water </w:t>
            </w:r>
            <w:r>
              <w:rPr>
                <w:spacing w:val="-7"/>
                <w:sz w:val="22"/>
              </w:rPr>
              <w:t xml:space="preserve">is </w:t>
            </w:r>
            <w:r>
              <w:rPr>
                <w:sz w:val="22"/>
              </w:rPr>
              <w:t>always</w:t>
            </w:r>
            <w:r>
              <w:rPr>
                <w:spacing w:val="-5"/>
                <w:sz w:val="22"/>
              </w:rPr>
              <w:t xml:space="preserve"> </w:t>
            </w:r>
            <w:r>
              <w:rPr>
                <w:sz w:val="22"/>
              </w:rPr>
              <w:t>monitored.</w:t>
            </w:r>
          </w:p>
        </w:tc>
        <w:tc>
          <w:tcPr>
            <w:tcW w:w="4062" w:type="dxa"/>
            <w:vMerge w:val="continue"/>
            <w:tcBorders>
              <w:top w:val="nil"/>
              <w:left w:val="double" w:color="416D9C" w:sz="0" w:space="0"/>
            </w:tcBorders>
          </w:tcPr>
          <w:p>
            <w:pPr>
              <w:rPr>
                <w:sz w:val="2"/>
                <w:szCs w:val="2"/>
              </w:rPr>
            </w:pPr>
          </w:p>
        </w:tc>
        <w:tc>
          <w:tcPr>
            <w:tcW w:w="639" w:type="dxa"/>
            <w:vMerge w:val="continue"/>
            <w:tcBorders>
              <w:top w:val="nil"/>
              <w:right w:val="nil"/>
            </w:tcBorders>
            <w:shd w:val="clear" w:color="auto" w:fill="27792D"/>
          </w:tcPr>
          <w:p>
            <w:pPr>
              <w:rPr>
                <w:sz w:val="2"/>
                <w:szCs w:val="2"/>
              </w:rPr>
            </w:pPr>
          </w:p>
        </w:tc>
      </w:tr>
      <w:tr>
        <w:tblPrEx>
          <w:tblBorders>
            <w:top w:val="single" w:color="416D9C" w:sz="8" w:space="0"/>
            <w:left w:val="single" w:color="416D9C" w:sz="8" w:space="0"/>
            <w:bottom w:val="single" w:color="416D9C" w:sz="8" w:space="0"/>
            <w:right w:val="single" w:color="416D9C" w:sz="8" w:space="0"/>
            <w:insideH w:val="single" w:color="416D9C" w:sz="8" w:space="0"/>
            <w:insideV w:val="single" w:color="416D9C" w:sz="8" w:space="0"/>
          </w:tblBorders>
          <w:tblCellMar>
            <w:top w:w="0" w:type="dxa"/>
            <w:left w:w="0" w:type="dxa"/>
            <w:bottom w:w="0" w:type="dxa"/>
            <w:right w:w="0" w:type="dxa"/>
          </w:tblCellMar>
        </w:tblPrEx>
        <w:trPr>
          <w:trHeight w:val="548" w:hRule="atLeast"/>
        </w:trPr>
        <w:tc>
          <w:tcPr>
            <w:tcW w:w="730" w:type="dxa"/>
            <w:vMerge w:val="continue"/>
            <w:tcBorders>
              <w:top w:val="nil"/>
            </w:tcBorders>
            <w:shd w:val="clear" w:color="auto" w:fill="27792D"/>
          </w:tcPr>
          <w:p>
            <w:pPr>
              <w:rPr>
                <w:sz w:val="2"/>
                <w:szCs w:val="2"/>
              </w:rPr>
            </w:pPr>
          </w:p>
        </w:tc>
        <w:tc>
          <w:tcPr>
            <w:tcW w:w="4012" w:type="dxa"/>
            <w:vMerge w:val="continue"/>
            <w:tcBorders>
              <w:top w:val="nil"/>
              <w:bottom w:val="double" w:color="416D9C" w:sz="0" w:space="0"/>
              <w:right w:val="single" w:color="27792D" w:sz="48" w:space="0"/>
            </w:tcBorders>
          </w:tcPr>
          <w:p>
            <w:pPr>
              <w:rPr>
                <w:sz w:val="2"/>
                <w:szCs w:val="2"/>
              </w:rPr>
            </w:pPr>
          </w:p>
        </w:tc>
        <w:tc>
          <w:tcPr>
            <w:tcW w:w="4041" w:type="dxa"/>
            <w:tcBorders>
              <w:top w:val="nil"/>
              <w:left w:val="single" w:color="27792D" w:sz="48" w:space="0"/>
              <w:bottom w:val="nil"/>
              <w:right w:val="double" w:color="416D9C" w:sz="0" w:space="0"/>
            </w:tcBorders>
          </w:tcPr>
          <w:p>
            <w:pPr>
              <w:pStyle w:val="6"/>
              <w:numPr>
                <w:ilvl w:val="0"/>
                <w:numId w:val="12"/>
              </w:numPr>
              <w:tabs>
                <w:tab w:val="left" w:pos="824"/>
                <w:tab w:val="left" w:pos="825"/>
              </w:tabs>
              <w:spacing w:before="33" w:after="0" w:line="250" w:lineRule="atLeast"/>
              <w:ind w:left="824" w:right="614" w:hanging="360"/>
              <w:jc w:val="left"/>
              <w:rPr>
                <w:sz w:val="22"/>
              </w:rPr>
            </w:pPr>
            <w:r>
              <w:rPr>
                <w:sz w:val="22"/>
              </w:rPr>
              <w:t>Amount of oxygen</w:t>
            </w:r>
            <w:r>
              <w:rPr>
                <w:spacing w:val="-24"/>
                <w:sz w:val="22"/>
              </w:rPr>
              <w:t xml:space="preserve"> </w:t>
            </w:r>
            <w:r>
              <w:rPr>
                <w:sz w:val="22"/>
              </w:rPr>
              <w:t>dissolved in the</w:t>
            </w:r>
            <w:r>
              <w:rPr>
                <w:spacing w:val="-4"/>
                <w:sz w:val="22"/>
              </w:rPr>
              <w:t xml:space="preserve"> </w:t>
            </w:r>
            <w:r>
              <w:rPr>
                <w:sz w:val="22"/>
              </w:rPr>
              <w:t>water.</w:t>
            </w:r>
          </w:p>
        </w:tc>
        <w:tc>
          <w:tcPr>
            <w:tcW w:w="4062" w:type="dxa"/>
            <w:vMerge w:val="continue"/>
            <w:tcBorders>
              <w:top w:val="nil"/>
              <w:left w:val="double" w:color="416D9C" w:sz="0" w:space="0"/>
            </w:tcBorders>
          </w:tcPr>
          <w:p>
            <w:pPr>
              <w:rPr>
                <w:sz w:val="2"/>
                <w:szCs w:val="2"/>
              </w:rPr>
            </w:pPr>
          </w:p>
        </w:tc>
        <w:tc>
          <w:tcPr>
            <w:tcW w:w="639" w:type="dxa"/>
            <w:vMerge w:val="continue"/>
            <w:tcBorders>
              <w:top w:val="nil"/>
              <w:right w:val="nil"/>
            </w:tcBorders>
            <w:shd w:val="clear" w:color="auto" w:fill="27792D"/>
          </w:tcPr>
          <w:p>
            <w:pPr>
              <w:rPr>
                <w:sz w:val="2"/>
                <w:szCs w:val="2"/>
              </w:rPr>
            </w:pPr>
          </w:p>
        </w:tc>
      </w:tr>
      <w:tr>
        <w:tblPrEx>
          <w:tblBorders>
            <w:top w:val="single" w:color="416D9C" w:sz="8" w:space="0"/>
            <w:left w:val="single" w:color="416D9C" w:sz="8" w:space="0"/>
            <w:bottom w:val="single" w:color="416D9C" w:sz="8" w:space="0"/>
            <w:right w:val="single" w:color="416D9C" w:sz="8" w:space="0"/>
            <w:insideH w:val="single" w:color="416D9C" w:sz="8" w:space="0"/>
            <w:insideV w:val="single" w:color="416D9C" w:sz="8" w:space="0"/>
          </w:tblBorders>
          <w:tblCellMar>
            <w:top w:w="0" w:type="dxa"/>
            <w:left w:w="0" w:type="dxa"/>
            <w:bottom w:w="0" w:type="dxa"/>
            <w:right w:w="0" w:type="dxa"/>
          </w:tblCellMar>
        </w:tblPrEx>
        <w:trPr>
          <w:trHeight w:val="2699" w:hRule="atLeast"/>
        </w:trPr>
        <w:tc>
          <w:tcPr>
            <w:tcW w:w="730" w:type="dxa"/>
            <w:vMerge w:val="continue"/>
            <w:tcBorders>
              <w:top w:val="nil"/>
            </w:tcBorders>
            <w:shd w:val="clear" w:color="auto" w:fill="27792D"/>
          </w:tcPr>
          <w:p>
            <w:pPr>
              <w:rPr>
                <w:sz w:val="2"/>
                <w:szCs w:val="2"/>
              </w:rPr>
            </w:pPr>
          </w:p>
        </w:tc>
        <w:tc>
          <w:tcPr>
            <w:tcW w:w="4012" w:type="dxa"/>
            <w:tcBorders>
              <w:top w:val="double" w:color="416D9C" w:sz="0" w:space="0"/>
              <w:bottom w:val="nil"/>
              <w:right w:val="single" w:color="27792D" w:sz="48" w:space="0"/>
            </w:tcBorders>
          </w:tcPr>
          <w:p>
            <w:pPr>
              <w:pStyle w:val="6"/>
              <w:spacing w:before="1"/>
              <w:rPr>
                <w:rFonts w:ascii="Calibri"/>
                <w:sz w:val="24"/>
              </w:rPr>
            </w:pPr>
          </w:p>
          <w:p>
            <w:pPr>
              <w:pStyle w:val="6"/>
              <w:tabs>
                <w:tab w:val="left" w:pos="3475"/>
              </w:tabs>
              <w:ind w:left="112"/>
              <w:rPr>
                <w:b/>
                <w:sz w:val="20"/>
              </w:rPr>
            </w:pPr>
            <w:r>
              <w:rPr>
                <w:b/>
                <w:sz w:val="20"/>
              </w:rPr>
              <w:t>4.</w:t>
            </w:r>
            <w:r>
              <w:rPr>
                <w:b/>
                <w:sz w:val="18"/>
              </w:rPr>
              <w:t>EMOTIONS: BEFORE</w:t>
            </w:r>
            <w:r>
              <w:rPr>
                <w:b/>
                <w:spacing w:val="-8"/>
                <w:sz w:val="18"/>
              </w:rPr>
              <w:t xml:space="preserve"> </w:t>
            </w:r>
            <w:r>
              <w:rPr>
                <w:b/>
                <w:sz w:val="18"/>
              </w:rPr>
              <w:t>/</w:t>
            </w:r>
            <w:r>
              <w:rPr>
                <w:b/>
                <w:spacing w:val="-1"/>
                <w:sz w:val="18"/>
              </w:rPr>
              <w:t xml:space="preserve"> </w:t>
            </w:r>
            <w:r>
              <w:rPr>
                <w:b/>
                <w:sz w:val="18"/>
              </w:rPr>
              <w:t>AFTER</w:t>
            </w:r>
            <w:r>
              <w:rPr>
                <w:b/>
                <w:sz w:val="18"/>
              </w:rPr>
              <w:tab/>
            </w:r>
            <w:r>
              <w:rPr>
                <w:b/>
                <w:color w:val="FFFFFF"/>
                <w:sz w:val="20"/>
                <w:shd w:val="clear" w:color="auto" w:fill="1FA782"/>
              </w:rPr>
              <w:t>EM</w:t>
            </w:r>
          </w:p>
          <w:p>
            <w:pPr>
              <w:pStyle w:val="6"/>
              <w:spacing w:before="1"/>
              <w:ind w:left="9"/>
              <w:rPr>
                <w:sz w:val="22"/>
              </w:rPr>
            </w:pPr>
            <w:r>
              <w:rPr>
                <w:sz w:val="22"/>
              </w:rPr>
              <w:t>BEFORE:</w:t>
            </w:r>
          </w:p>
          <w:p>
            <w:pPr>
              <w:pStyle w:val="6"/>
              <w:numPr>
                <w:ilvl w:val="0"/>
                <w:numId w:val="13"/>
              </w:numPr>
              <w:tabs>
                <w:tab w:val="left" w:pos="549"/>
                <w:tab w:val="left" w:pos="550"/>
              </w:tabs>
              <w:spacing w:before="0" w:after="0" w:line="240" w:lineRule="auto"/>
              <w:ind w:left="549" w:right="-15" w:hanging="360"/>
              <w:jc w:val="left"/>
              <w:rPr>
                <w:sz w:val="22"/>
              </w:rPr>
            </w:pPr>
            <w:r>
              <w:rPr>
                <w:sz w:val="22"/>
              </w:rPr>
              <w:t>Before implementing this project people feel it difficult to enjoy boating fishing and provision of safe</w:t>
            </w:r>
            <w:r>
              <w:rPr>
                <w:spacing w:val="-17"/>
                <w:sz w:val="22"/>
              </w:rPr>
              <w:t xml:space="preserve"> </w:t>
            </w:r>
            <w:r>
              <w:rPr>
                <w:sz w:val="22"/>
              </w:rPr>
              <w:t>drinking.</w:t>
            </w:r>
          </w:p>
          <w:p>
            <w:pPr>
              <w:pStyle w:val="6"/>
              <w:numPr>
                <w:ilvl w:val="0"/>
                <w:numId w:val="13"/>
              </w:numPr>
              <w:tabs>
                <w:tab w:val="left" w:pos="549"/>
                <w:tab w:val="left" w:pos="550"/>
              </w:tabs>
              <w:spacing w:before="0" w:after="0" w:line="240" w:lineRule="auto"/>
              <w:ind w:left="549" w:right="114" w:hanging="360"/>
              <w:jc w:val="left"/>
              <w:rPr>
                <w:sz w:val="22"/>
              </w:rPr>
            </w:pPr>
            <w:r>
              <w:rPr>
                <w:sz w:val="22"/>
              </w:rPr>
              <w:t>They also face major problems in the development of industrial, hydroelectric and agricultural water requirements.</w:t>
            </w:r>
          </w:p>
        </w:tc>
        <w:tc>
          <w:tcPr>
            <w:tcW w:w="4041" w:type="dxa"/>
            <w:tcBorders>
              <w:top w:val="nil"/>
              <w:left w:val="single" w:color="27792D" w:sz="48" w:space="0"/>
              <w:bottom w:val="nil"/>
              <w:right w:val="double" w:color="416D9C" w:sz="0" w:space="0"/>
            </w:tcBorders>
          </w:tcPr>
          <w:p>
            <w:pPr>
              <w:pStyle w:val="6"/>
              <w:numPr>
                <w:ilvl w:val="0"/>
                <w:numId w:val="14"/>
              </w:numPr>
              <w:tabs>
                <w:tab w:val="left" w:pos="824"/>
                <w:tab w:val="left" w:pos="825"/>
              </w:tabs>
              <w:spacing w:before="60" w:after="0" w:line="242" w:lineRule="auto"/>
              <w:ind w:left="824" w:right="611" w:hanging="360"/>
              <w:jc w:val="left"/>
              <w:rPr>
                <w:sz w:val="22"/>
              </w:rPr>
            </w:pPr>
            <w:r>
              <w:rPr>
                <w:sz w:val="22"/>
              </w:rPr>
              <w:t>TDS are used to describe the salinity level of</w:t>
            </w:r>
            <w:r>
              <w:rPr>
                <w:spacing w:val="-5"/>
                <w:sz w:val="22"/>
              </w:rPr>
              <w:t xml:space="preserve"> </w:t>
            </w:r>
            <w:r>
              <w:rPr>
                <w:sz w:val="22"/>
              </w:rPr>
              <w:t>water.</w:t>
            </w:r>
          </w:p>
          <w:p>
            <w:pPr>
              <w:pStyle w:val="6"/>
              <w:numPr>
                <w:ilvl w:val="0"/>
                <w:numId w:val="14"/>
              </w:numPr>
              <w:tabs>
                <w:tab w:val="left" w:pos="824"/>
                <w:tab w:val="left" w:pos="825"/>
              </w:tabs>
              <w:spacing w:before="77" w:after="0" w:line="242" w:lineRule="auto"/>
              <w:ind w:left="824" w:right="568" w:hanging="360"/>
              <w:jc w:val="left"/>
              <w:rPr>
                <w:sz w:val="22"/>
              </w:rPr>
            </w:pPr>
            <w:r>
              <w:rPr>
                <w:sz w:val="22"/>
              </w:rPr>
              <w:t>Monthly report of maintaining the water will be displayed.</w:t>
            </w:r>
          </w:p>
        </w:tc>
        <w:tc>
          <w:tcPr>
            <w:tcW w:w="4062" w:type="dxa"/>
            <w:vMerge w:val="continue"/>
            <w:tcBorders>
              <w:top w:val="nil"/>
              <w:left w:val="double" w:color="416D9C" w:sz="0" w:space="0"/>
            </w:tcBorders>
          </w:tcPr>
          <w:p>
            <w:pPr>
              <w:rPr>
                <w:sz w:val="2"/>
                <w:szCs w:val="2"/>
              </w:rPr>
            </w:pPr>
          </w:p>
        </w:tc>
        <w:tc>
          <w:tcPr>
            <w:tcW w:w="639" w:type="dxa"/>
            <w:vMerge w:val="continue"/>
            <w:tcBorders>
              <w:top w:val="nil"/>
              <w:right w:val="nil"/>
            </w:tcBorders>
            <w:shd w:val="clear" w:color="auto" w:fill="27792D"/>
          </w:tcPr>
          <w:p>
            <w:pPr>
              <w:rPr>
                <w:sz w:val="2"/>
                <w:szCs w:val="2"/>
              </w:rPr>
            </w:pPr>
          </w:p>
        </w:tc>
      </w:tr>
      <w:tr>
        <w:tblPrEx>
          <w:tblBorders>
            <w:top w:val="single" w:color="416D9C" w:sz="8" w:space="0"/>
            <w:left w:val="single" w:color="416D9C" w:sz="8" w:space="0"/>
            <w:bottom w:val="single" w:color="416D9C" w:sz="8" w:space="0"/>
            <w:right w:val="single" w:color="416D9C" w:sz="8" w:space="0"/>
            <w:insideH w:val="single" w:color="416D9C" w:sz="8" w:space="0"/>
            <w:insideV w:val="single" w:color="416D9C" w:sz="8" w:space="0"/>
          </w:tblBorders>
          <w:tblCellMar>
            <w:top w:w="0" w:type="dxa"/>
            <w:left w:w="0" w:type="dxa"/>
            <w:bottom w:w="0" w:type="dxa"/>
            <w:right w:w="0" w:type="dxa"/>
          </w:tblCellMar>
        </w:tblPrEx>
        <w:trPr>
          <w:trHeight w:val="1404" w:hRule="atLeast"/>
        </w:trPr>
        <w:tc>
          <w:tcPr>
            <w:tcW w:w="730" w:type="dxa"/>
            <w:vMerge w:val="continue"/>
            <w:tcBorders>
              <w:top w:val="nil"/>
            </w:tcBorders>
            <w:shd w:val="clear" w:color="auto" w:fill="27792D"/>
          </w:tcPr>
          <w:p>
            <w:pPr>
              <w:rPr>
                <w:sz w:val="2"/>
                <w:szCs w:val="2"/>
              </w:rPr>
            </w:pPr>
          </w:p>
        </w:tc>
        <w:tc>
          <w:tcPr>
            <w:tcW w:w="4012" w:type="dxa"/>
            <w:tcBorders>
              <w:top w:val="nil"/>
              <w:right w:val="single" w:color="27792D" w:sz="48" w:space="0"/>
            </w:tcBorders>
          </w:tcPr>
          <w:p>
            <w:pPr>
              <w:pStyle w:val="6"/>
              <w:spacing w:before="110"/>
              <w:ind w:left="9"/>
              <w:rPr>
                <w:sz w:val="22"/>
              </w:rPr>
            </w:pPr>
            <w:r>
              <w:rPr>
                <w:sz w:val="22"/>
              </w:rPr>
              <w:t>AFTER:</w:t>
            </w:r>
          </w:p>
          <w:p>
            <w:pPr>
              <w:pStyle w:val="6"/>
              <w:numPr>
                <w:ilvl w:val="0"/>
                <w:numId w:val="15"/>
              </w:numPr>
              <w:tabs>
                <w:tab w:val="left" w:pos="729"/>
                <w:tab w:val="left" w:pos="730"/>
              </w:tabs>
              <w:spacing w:before="4" w:after="0" w:line="240" w:lineRule="auto"/>
              <w:ind w:left="729" w:right="149" w:hanging="360"/>
              <w:jc w:val="left"/>
              <w:rPr>
                <w:sz w:val="22"/>
              </w:rPr>
            </w:pPr>
            <w:r>
              <w:rPr>
                <w:sz w:val="22"/>
              </w:rPr>
              <w:t>After implementing this project people can be able to face all these above-mentioned problems</w:t>
            </w:r>
            <w:r>
              <w:rPr>
                <w:spacing w:val="-10"/>
                <w:sz w:val="22"/>
              </w:rPr>
              <w:t xml:space="preserve"> </w:t>
            </w:r>
            <w:r>
              <w:rPr>
                <w:sz w:val="22"/>
              </w:rPr>
              <w:t>easily</w:t>
            </w:r>
          </w:p>
        </w:tc>
        <w:tc>
          <w:tcPr>
            <w:tcW w:w="4041" w:type="dxa"/>
            <w:tcBorders>
              <w:top w:val="nil"/>
              <w:left w:val="single" w:color="27792D" w:sz="48" w:space="0"/>
              <w:right w:val="double" w:color="416D9C" w:sz="0" w:space="0"/>
            </w:tcBorders>
          </w:tcPr>
          <w:p>
            <w:pPr>
              <w:pStyle w:val="6"/>
              <w:rPr>
                <w:sz w:val="20"/>
              </w:rPr>
            </w:pPr>
          </w:p>
        </w:tc>
        <w:tc>
          <w:tcPr>
            <w:tcW w:w="4062" w:type="dxa"/>
            <w:vMerge w:val="continue"/>
            <w:tcBorders>
              <w:top w:val="nil"/>
              <w:left w:val="double" w:color="416D9C" w:sz="0" w:space="0"/>
            </w:tcBorders>
          </w:tcPr>
          <w:p>
            <w:pPr>
              <w:rPr>
                <w:sz w:val="2"/>
                <w:szCs w:val="2"/>
              </w:rPr>
            </w:pPr>
          </w:p>
        </w:tc>
        <w:tc>
          <w:tcPr>
            <w:tcW w:w="639" w:type="dxa"/>
            <w:vMerge w:val="continue"/>
            <w:tcBorders>
              <w:top w:val="nil"/>
              <w:right w:val="nil"/>
            </w:tcBorders>
            <w:shd w:val="clear" w:color="auto" w:fill="27792D"/>
          </w:tcPr>
          <w:p>
            <w:pPr>
              <w:rPr>
                <w:sz w:val="2"/>
                <w:szCs w:val="2"/>
              </w:rPr>
            </w:pPr>
          </w:p>
        </w:tc>
      </w:tr>
    </w:tbl>
    <w:p/>
    <w:sectPr>
      <w:pgSz w:w="16860" w:h="11940" w:orient="landscape"/>
      <w:pgMar w:top="60" w:right="700" w:bottom="280" w:left="7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0"/>
      <w:numFmt w:val="bullet"/>
      <w:lvlText w:val=""/>
      <w:lvlJc w:val="left"/>
      <w:pPr>
        <w:ind w:left="729" w:hanging="360"/>
      </w:pPr>
      <w:rPr>
        <w:rFonts w:hint="default" w:ascii="Symbol" w:hAnsi="Symbol" w:eastAsia="Symbol" w:cs="Symbol"/>
        <w:w w:val="100"/>
        <w:sz w:val="22"/>
        <w:szCs w:val="22"/>
        <w:lang w:val="en-US" w:eastAsia="en-US" w:bidi="en-US"/>
      </w:rPr>
    </w:lvl>
    <w:lvl w:ilvl="1" w:tentative="0">
      <w:start w:val="0"/>
      <w:numFmt w:val="bullet"/>
      <w:lvlText w:val="•"/>
      <w:lvlJc w:val="left"/>
      <w:pPr>
        <w:ind w:left="1042" w:hanging="360"/>
      </w:pPr>
      <w:rPr>
        <w:rFonts w:hint="default"/>
        <w:lang w:val="en-US" w:eastAsia="en-US" w:bidi="en-US"/>
      </w:rPr>
    </w:lvl>
    <w:lvl w:ilvl="2" w:tentative="0">
      <w:start w:val="0"/>
      <w:numFmt w:val="bullet"/>
      <w:lvlText w:val="•"/>
      <w:lvlJc w:val="left"/>
      <w:pPr>
        <w:ind w:left="1364" w:hanging="360"/>
      </w:pPr>
      <w:rPr>
        <w:rFonts w:hint="default"/>
        <w:lang w:val="en-US" w:eastAsia="en-US" w:bidi="en-US"/>
      </w:rPr>
    </w:lvl>
    <w:lvl w:ilvl="3" w:tentative="0">
      <w:start w:val="0"/>
      <w:numFmt w:val="bullet"/>
      <w:lvlText w:val="•"/>
      <w:lvlJc w:val="left"/>
      <w:pPr>
        <w:ind w:left="1686" w:hanging="360"/>
      </w:pPr>
      <w:rPr>
        <w:rFonts w:hint="default"/>
        <w:lang w:val="en-US" w:eastAsia="en-US" w:bidi="en-US"/>
      </w:rPr>
    </w:lvl>
    <w:lvl w:ilvl="4" w:tentative="0">
      <w:start w:val="0"/>
      <w:numFmt w:val="bullet"/>
      <w:lvlText w:val="•"/>
      <w:lvlJc w:val="left"/>
      <w:pPr>
        <w:ind w:left="2008" w:hanging="360"/>
      </w:pPr>
      <w:rPr>
        <w:rFonts w:hint="default"/>
        <w:lang w:val="en-US" w:eastAsia="en-US" w:bidi="en-US"/>
      </w:rPr>
    </w:lvl>
    <w:lvl w:ilvl="5" w:tentative="0">
      <w:start w:val="0"/>
      <w:numFmt w:val="bullet"/>
      <w:lvlText w:val="•"/>
      <w:lvlJc w:val="left"/>
      <w:pPr>
        <w:ind w:left="2331" w:hanging="360"/>
      </w:pPr>
      <w:rPr>
        <w:rFonts w:hint="default"/>
        <w:lang w:val="en-US" w:eastAsia="en-US" w:bidi="en-US"/>
      </w:rPr>
    </w:lvl>
    <w:lvl w:ilvl="6" w:tentative="0">
      <w:start w:val="0"/>
      <w:numFmt w:val="bullet"/>
      <w:lvlText w:val="•"/>
      <w:lvlJc w:val="left"/>
      <w:pPr>
        <w:ind w:left="2653" w:hanging="360"/>
      </w:pPr>
      <w:rPr>
        <w:rFonts w:hint="default"/>
        <w:lang w:val="en-US" w:eastAsia="en-US" w:bidi="en-US"/>
      </w:rPr>
    </w:lvl>
    <w:lvl w:ilvl="7" w:tentative="0">
      <w:start w:val="0"/>
      <w:numFmt w:val="bullet"/>
      <w:lvlText w:val="•"/>
      <w:lvlJc w:val="left"/>
      <w:pPr>
        <w:ind w:left="2975" w:hanging="360"/>
      </w:pPr>
      <w:rPr>
        <w:rFonts w:hint="default"/>
        <w:lang w:val="en-US" w:eastAsia="en-US" w:bidi="en-US"/>
      </w:rPr>
    </w:lvl>
    <w:lvl w:ilvl="8" w:tentative="0">
      <w:start w:val="0"/>
      <w:numFmt w:val="bullet"/>
      <w:lvlText w:val="•"/>
      <w:lvlJc w:val="left"/>
      <w:pPr>
        <w:ind w:left="3297" w:hanging="360"/>
      </w:pPr>
      <w:rPr>
        <w:rFonts w:hint="default"/>
        <w:lang w:val="en-US" w:eastAsia="en-US" w:bidi="en-US"/>
      </w:rPr>
    </w:lvl>
  </w:abstractNum>
  <w:abstractNum w:abstractNumId="1">
    <w:nsid w:val="B5E306ED"/>
    <w:multiLevelType w:val="multilevel"/>
    <w:tmpl w:val="B5E306ED"/>
    <w:lvl w:ilvl="0" w:tentative="0">
      <w:start w:val="0"/>
      <w:numFmt w:val="bullet"/>
      <w:lvlText w:val=""/>
      <w:lvlJc w:val="left"/>
      <w:pPr>
        <w:ind w:left="861" w:hanging="360"/>
      </w:pPr>
      <w:rPr>
        <w:rFonts w:hint="default" w:ascii="Symbol" w:hAnsi="Symbol" w:eastAsia="Symbol" w:cs="Symbol"/>
        <w:w w:val="100"/>
        <w:sz w:val="22"/>
        <w:szCs w:val="22"/>
        <w:lang w:val="en-US" w:eastAsia="en-US" w:bidi="en-US"/>
      </w:rPr>
    </w:lvl>
    <w:lvl w:ilvl="1" w:tentative="0">
      <w:start w:val="0"/>
      <w:numFmt w:val="bullet"/>
      <w:lvlText w:val="•"/>
      <w:lvlJc w:val="left"/>
      <w:pPr>
        <w:ind w:left="1123" w:hanging="360"/>
      </w:pPr>
      <w:rPr>
        <w:rFonts w:hint="default"/>
        <w:lang w:val="en-US" w:eastAsia="en-US" w:bidi="en-US"/>
      </w:rPr>
    </w:lvl>
    <w:lvl w:ilvl="2" w:tentative="0">
      <w:start w:val="0"/>
      <w:numFmt w:val="bullet"/>
      <w:lvlText w:val="•"/>
      <w:lvlJc w:val="left"/>
      <w:pPr>
        <w:ind w:left="1386" w:hanging="360"/>
      </w:pPr>
      <w:rPr>
        <w:rFonts w:hint="default"/>
        <w:lang w:val="en-US" w:eastAsia="en-US" w:bidi="en-US"/>
      </w:rPr>
    </w:lvl>
    <w:lvl w:ilvl="3" w:tentative="0">
      <w:start w:val="0"/>
      <w:numFmt w:val="bullet"/>
      <w:lvlText w:val="•"/>
      <w:lvlJc w:val="left"/>
      <w:pPr>
        <w:ind w:left="1649" w:hanging="360"/>
      </w:pPr>
      <w:rPr>
        <w:rFonts w:hint="default"/>
        <w:lang w:val="en-US" w:eastAsia="en-US" w:bidi="en-US"/>
      </w:rPr>
    </w:lvl>
    <w:lvl w:ilvl="4" w:tentative="0">
      <w:start w:val="0"/>
      <w:numFmt w:val="bullet"/>
      <w:lvlText w:val="•"/>
      <w:lvlJc w:val="left"/>
      <w:pPr>
        <w:ind w:left="1912" w:hanging="360"/>
      </w:pPr>
      <w:rPr>
        <w:rFonts w:hint="default"/>
        <w:lang w:val="en-US" w:eastAsia="en-US" w:bidi="en-US"/>
      </w:rPr>
    </w:lvl>
    <w:lvl w:ilvl="5" w:tentative="0">
      <w:start w:val="0"/>
      <w:numFmt w:val="bullet"/>
      <w:lvlText w:val="•"/>
      <w:lvlJc w:val="left"/>
      <w:pPr>
        <w:ind w:left="2176" w:hanging="360"/>
      </w:pPr>
      <w:rPr>
        <w:rFonts w:hint="default"/>
        <w:lang w:val="en-US" w:eastAsia="en-US" w:bidi="en-US"/>
      </w:rPr>
    </w:lvl>
    <w:lvl w:ilvl="6" w:tentative="0">
      <w:start w:val="0"/>
      <w:numFmt w:val="bullet"/>
      <w:lvlText w:val="•"/>
      <w:lvlJc w:val="left"/>
      <w:pPr>
        <w:ind w:left="2439" w:hanging="360"/>
      </w:pPr>
      <w:rPr>
        <w:rFonts w:hint="default"/>
        <w:lang w:val="en-US" w:eastAsia="en-US" w:bidi="en-US"/>
      </w:rPr>
    </w:lvl>
    <w:lvl w:ilvl="7" w:tentative="0">
      <w:start w:val="0"/>
      <w:numFmt w:val="bullet"/>
      <w:lvlText w:val="•"/>
      <w:lvlJc w:val="left"/>
      <w:pPr>
        <w:ind w:left="2702" w:hanging="360"/>
      </w:pPr>
      <w:rPr>
        <w:rFonts w:hint="default"/>
        <w:lang w:val="en-US" w:eastAsia="en-US" w:bidi="en-US"/>
      </w:rPr>
    </w:lvl>
    <w:lvl w:ilvl="8" w:tentative="0">
      <w:start w:val="0"/>
      <w:numFmt w:val="bullet"/>
      <w:lvlText w:val="•"/>
      <w:lvlJc w:val="left"/>
      <w:pPr>
        <w:ind w:left="2965" w:hanging="360"/>
      </w:pPr>
      <w:rPr>
        <w:rFonts w:hint="default"/>
        <w:lang w:val="en-US" w:eastAsia="en-US" w:bidi="en-US"/>
      </w:rPr>
    </w:lvl>
  </w:abstractNum>
  <w:abstractNum w:abstractNumId="2">
    <w:nsid w:val="BF205925"/>
    <w:multiLevelType w:val="multilevel"/>
    <w:tmpl w:val="BF205925"/>
    <w:lvl w:ilvl="0" w:tentative="0">
      <w:start w:val="8"/>
      <w:numFmt w:val="decimal"/>
      <w:lvlText w:val="%1."/>
      <w:lvlJc w:val="left"/>
      <w:pPr>
        <w:ind w:left="448" w:hanging="178"/>
        <w:jc w:val="left"/>
      </w:pPr>
      <w:rPr>
        <w:rFonts w:hint="default" w:ascii="Times New Roman" w:hAnsi="Times New Roman" w:eastAsia="Times New Roman" w:cs="Times New Roman"/>
        <w:b/>
        <w:bCs/>
        <w:spacing w:val="0"/>
        <w:w w:val="100"/>
        <w:sz w:val="18"/>
        <w:szCs w:val="18"/>
        <w:lang w:val="en-US" w:eastAsia="en-US" w:bidi="en-US"/>
      </w:rPr>
    </w:lvl>
    <w:lvl w:ilvl="1" w:tentative="0">
      <w:start w:val="0"/>
      <w:numFmt w:val="bullet"/>
      <w:lvlText w:val=""/>
      <w:lvlJc w:val="left"/>
      <w:pPr>
        <w:ind w:left="921" w:hanging="360"/>
      </w:pPr>
      <w:rPr>
        <w:rFonts w:hint="default" w:ascii="Symbol" w:hAnsi="Symbol" w:eastAsia="Symbol" w:cs="Symbol"/>
        <w:w w:val="100"/>
        <w:sz w:val="22"/>
        <w:szCs w:val="22"/>
        <w:lang w:val="en-US" w:eastAsia="en-US" w:bidi="en-US"/>
      </w:rPr>
    </w:lvl>
    <w:lvl w:ilvl="2" w:tentative="0">
      <w:start w:val="0"/>
      <w:numFmt w:val="bullet"/>
      <w:lvlText w:val="•"/>
      <w:lvlJc w:val="left"/>
      <w:pPr>
        <w:ind w:left="1192" w:hanging="360"/>
      </w:pPr>
      <w:rPr>
        <w:rFonts w:hint="default"/>
        <w:lang w:val="en-US" w:eastAsia="en-US" w:bidi="en-US"/>
      </w:rPr>
    </w:lvl>
    <w:lvl w:ilvl="3" w:tentative="0">
      <w:start w:val="0"/>
      <w:numFmt w:val="bullet"/>
      <w:lvlText w:val="•"/>
      <w:lvlJc w:val="left"/>
      <w:pPr>
        <w:ind w:left="1465" w:hanging="360"/>
      </w:pPr>
      <w:rPr>
        <w:rFonts w:hint="default"/>
        <w:lang w:val="en-US" w:eastAsia="en-US" w:bidi="en-US"/>
      </w:rPr>
    </w:lvl>
    <w:lvl w:ilvl="4" w:tentative="0">
      <w:start w:val="0"/>
      <w:numFmt w:val="bullet"/>
      <w:lvlText w:val="•"/>
      <w:lvlJc w:val="left"/>
      <w:pPr>
        <w:ind w:left="1738" w:hanging="360"/>
      </w:pPr>
      <w:rPr>
        <w:rFonts w:hint="default"/>
        <w:lang w:val="en-US" w:eastAsia="en-US" w:bidi="en-US"/>
      </w:rPr>
    </w:lvl>
    <w:lvl w:ilvl="5" w:tentative="0">
      <w:start w:val="0"/>
      <w:numFmt w:val="bullet"/>
      <w:lvlText w:val="•"/>
      <w:lvlJc w:val="left"/>
      <w:pPr>
        <w:ind w:left="2011" w:hanging="360"/>
      </w:pPr>
      <w:rPr>
        <w:rFonts w:hint="default"/>
        <w:lang w:val="en-US" w:eastAsia="en-US" w:bidi="en-US"/>
      </w:rPr>
    </w:lvl>
    <w:lvl w:ilvl="6" w:tentative="0">
      <w:start w:val="0"/>
      <w:numFmt w:val="bullet"/>
      <w:lvlText w:val="•"/>
      <w:lvlJc w:val="left"/>
      <w:pPr>
        <w:ind w:left="2284" w:hanging="360"/>
      </w:pPr>
      <w:rPr>
        <w:rFonts w:hint="default"/>
        <w:lang w:val="en-US" w:eastAsia="en-US" w:bidi="en-US"/>
      </w:rPr>
    </w:lvl>
    <w:lvl w:ilvl="7" w:tentative="0">
      <w:start w:val="0"/>
      <w:numFmt w:val="bullet"/>
      <w:lvlText w:val="•"/>
      <w:lvlJc w:val="left"/>
      <w:pPr>
        <w:ind w:left="2557" w:hanging="360"/>
      </w:pPr>
      <w:rPr>
        <w:rFonts w:hint="default"/>
        <w:lang w:val="en-US" w:eastAsia="en-US" w:bidi="en-US"/>
      </w:rPr>
    </w:lvl>
    <w:lvl w:ilvl="8" w:tentative="0">
      <w:start w:val="0"/>
      <w:numFmt w:val="bullet"/>
      <w:lvlText w:val="•"/>
      <w:lvlJc w:val="left"/>
      <w:pPr>
        <w:ind w:left="2830" w:hanging="360"/>
      </w:pPr>
      <w:rPr>
        <w:rFonts w:hint="default"/>
        <w:lang w:val="en-US" w:eastAsia="en-US" w:bidi="en-US"/>
      </w:rPr>
    </w:lvl>
  </w:abstractNum>
  <w:abstractNum w:abstractNumId="3">
    <w:nsid w:val="C8879AEF"/>
    <w:multiLevelType w:val="multilevel"/>
    <w:tmpl w:val="C8879AEF"/>
    <w:lvl w:ilvl="0" w:tentative="0">
      <w:start w:val="0"/>
      <w:numFmt w:val="bullet"/>
      <w:lvlText w:val=""/>
      <w:lvlJc w:val="left"/>
      <w:pPr>
        <w:ind w:left="549" w:hanging="360"/>
      </w:pPr>
      <w:rPr>
        <w:rFonts w:hint="default" w:ascii="Symbol" w:hAnsi="Symbol" w:eastAsia="Symbol" w:cs="Symbol"/>
        <w:w w:val="100"/>
        <w:sz w:val="22"/>
        <w:szCs w:val="22"/>
        <w:lang w:val="en-US" w:eastAsia="en-US" w:bidi="en-US"/>
      </w:rPr>
    </w:lvl>
    <w:lvl w:ilvl="1" w:tentative="0">
      <w:start w:val="0"/>
      <w:numFmt w:val="bullet"/>
      <w:lvlText w:val="•"/>
      <w:lvlJc w:val="left"/>
      <w:pPr>
        <w:ind w:left="880" w:hanging="360"/>
      </w:pPr>
      <w:rPr>
        <w:rFonts w:hint="default"/>
        <w:lang w:val="en-US" w:eastAsia="en-US" w:bidi="en-US"/>
      </w:rPr>
    </w:lvl>
    <w:lvl w:ilvl="2" w:tentative="0">
      <w:start w:val="0"/>
      <w:numFmt w:val="bullet"/>
      <w:lvlText w:val="•"/>
      <w:lvlJc w:val="left"/>
      <w:pPr>
        <w:ind w:left="1220" w:hanging="360"/>
      </w:pPr>
      <w:rPr>
        <w:rFonts w:hint="default"/>
        <w:lang w:val="en-US" w:eastAsia="en-US" w:bidi="en-US"/>
      </w:rPr>
    </w:lvl>
    <w:lvl w:ilvl="3" w:tentative="0">
      <w:start w:val="0"/>
      <w:numFmt w:val="bullet"/>
      <w:lvlText w:val="•"/>
      <w:lvlJc w:val="left"/>
      <w:pPr>
        <w:ind w:left="1560" w:hanging="360"/>
      </w:pPr>
      <w:rPr>
        <w:rFonts w:hint="default"/>
        <w:lang w:val="en-US" w:eastAsia="en-US" w:bidi="en-US"/>
      </w:rPr>
    </w:lvl>
    <w:lvl w:ilvl="4" w:tentative="0">
      <w:start w:val="0"/>
      <w:numFmt w:val="bullet"/>
      <w:lvlText w:val="•"/>
      <w:lvlJc w:val="left"/>
      <w:pPr>
        <w:ind w:left="1900" w:hanging="360"/>
      </w:pPr>
      <w:rPr>
        <w:rFonts w:hint="default"/>
        <w:lang w:val="en-US" w:eastAsia="en-US" w:bidi="en-US"/>
      </w:rPr>
    </w:lvl>
    <w:lvl w:ilvl="5" w:tentative="0">
      <w:start w:val="0"/>
      <w:numFmt w:val="bullet"/>
      <w:lvlText w:val="•"/>
      <w:lvlJc w:val="left"/>
      <w:pPr>
        <w:ind w:left="2241" w:hanging="360"/>
      </w:pPr>
      <w:rPr>
        <w:rFonts w:hint="default"/>
        <w:lang w:val="en-US" w:eastAsia="en-US" w:bidi="en-US"/>
      </w:rPr>
    </w:lvl>
    <w:lvl w:ilvl="6" w:tentative="0">
      <w:start w:val="0"/>
      <w:numFmt w:val="bullet"/>
      <w:lvlText w:val="•"/>
      <w:lvlJc w:val="left"/>
      <w:pPr>
        <w:ind w:left="2581" w:hanging="360"/>
      </w:pPr>
      <w:rPr>
        <w:rFonts w:hint="default"/>
        <w:lang w:val="en-US" w:eastAsia="en-US" w:bidi="en-US"/>
      </w:rPr>
    </w:lvl>
    <w:lvl w:ilvl="7" w:tentative="0">
      <w:start w:val="0"/>
      <w:numFmt w:val="bullet"/>
      <w:lvlText w:val="•"/>
      <w:lvlJc w:val="left"/>
      <w:pPr>
        <w:ind w:left="2921" w:hanging="360"/>
      </w:pPr>
      <w:rPr>
        <w:rFonts w:hint="default"/>
        <w:lang w:val="en-US" w:eastAsia="en-US" w:bidi="en-US"/>
      </w:rPr>
    </w:lvl>
    <w:lvl w:ilvl="8" w:tentative="0">
      <w:start w:val="0"/>
      <w:numFmt w:val="bullet"/>
      <w:lvlText w:val="•"/>
      <w:lvlJc w:val="left"/>
      <w:pPr>
        <w:ind w:left="3261" w:hanging="360"/>
      </w:pPr>
      <w:rPr>
        <w:rFonts w:hint="default"/>
        <w:lang w:val="en-US" w:eastAsia="en-US" w:bidi="en-US"/>
      </w:rPr>
    </w:lvl>
  </w:abstractNum>
  <w:abstractNum w:abstractNumId="4">
    <w:nsid w:val="CF092B84"/>
    <w:multiLevelType w:val="multilevel"/>
    <w:tmpl w:val="CF092B84"/>
    <w:lvl w:ilvl="0" w:tentative="0">
      <w:start w:val="0"/>
      <w:numFmt w:val="bullet"/>
      <w:lvlText w:val=""/>
      <w:lvlJc w:val="left"/>
      <w:pPr>
        <w:ind w:left="978" w:hanging="360"/>
      </w:pPr>
      <w:rPr>
        <w:rFonts w:hint="default" w:ascii="Symbol" w:hAnsi="Symbol" w:eastAsia="Symbol" w:cs="Symbol"/>
        <w:w w:val="100"/>
        <w:sz w:val="18"/>
        <w:szCs w:val="18"/>
        <w:lang w:val="en-US" w:eastAsia="en-US" w:bidi="en-US"/>
      </w:rPr>
    </w:lvl>
    <w:lvl w:ilvl="1" w:tentative="0">
      <w:start w:val="0"/>
      <w:numFmt w:val="bullet"/>
      <w:lvlText w:val="•"/>
      <w:lvlJc w:val="left"/>
      <w:pPr>
        <w:ind w:left="1286" w:hanging="360"/>
      </w:pPr>
      <w:rPr>
        <w:rFonts w:hint="default"/>
        <w:lang w:val="en-US" w:eastAsia="en-US" w:bidi="en-US"/>
      </w:rPr>
    </w:lvl>
    <w:lvl w:ilvl="2" w:tentative="0">
      <w:start w:val="0"/>
      <w:numFmt w:val="bullet"/>
      <w:lvlText w:val="•"/>
      <w:lvlJc w:val="left"/>
      <w:pPr>
        <w:ind w:left="1592" w:hanging="360"/>
      </w:pPr>
      <w:rPr>
        <w:rFonts w:hint="default"/>
        <w:lang w:val="en-US" w:eastAsia="en-US" w:bidi="en-US"/>
      </w:rPr>
    </w:lvl>
    <w:lvl w:ilvl="3" w:tentative="0">
      <w:start w:val="0"/>
      <w:numFmt w:val="bullet"/>
      <w:lvlText w:val="•"/>
      <w:lvlJc w:val="left"/>
      <w:pPr>
        <w:ind w:left="1898" w:hanging="360"/>
      </w:pPr>
      <w:rPr>
        <w:rFonts w:hint="default"/>
        <w:lang w:val="en-US" w:eastAsia="en-US" w:bidi="en-US"/>
      </w:rPr>
    </w:lvl>
    <w:lvl w:ilvl="4" w:tentative="0">
      <w:start w:val="0"/>
      <w:numFmt w:val="bullet"/>
      <w:lvlText w:val="•"/>
      <w:lvlJc w:val="left"/>
      <w:pPr>
        <w:ind w:left="2204" w:hanging="360"/>
      </w:pPr>
      <w:rPr>
        <w:rFonts w:hint="default"/>
        <w:lang w:val="en-US" w:eastAsia="en-US" w:bidi="en-US"/>
      </w:rPr>
    </w:lvl>
    <w:lvl w:ilvl="5" w:tentative="0">
      <w:start w:val="0"/>
      <w:numFmt w:val="bullet"/>
      <w:lvlText w:val="•"/>
      <w:lvlJc w:val="left"/>
      <w:pPr>
        <w:ind w:left="2510" w:hanging="360"/>
      </w:pPr>
      <w:rPr>
        <w:rFonts w:hint="default"/>
        <w:lang w:val="en-US" w:eastAsia="en-US" w:bidi="en-US"/>
      </w:rPr>
    </w:lvl>
    <w:lvl w:ilvl="6" w:tentative="0">
      <w:start w:val="0"/>
      <w:numFmt w:val="bullet"/>
      <w:lvlText w:val="•"/>
      <w:lvlJc w:val="left"/>
      <w:pPr>
        <w:ind w:left="2816" w:hanging="360"/>
      </w:pPr>
      <w:rPr>
        <w:rFonts w:hint="default"/>
        <w:lang w:val="en-US" w:eastAsia="en-US" w:bidi="en-US"/>
      </w:rPr>
    </w:lvl>
    <w:lvl w:ilvl="7" w:tentative="0">
      <w:start w:val="0"/>
      <w:numFmt w:val="bullet"/>
      <w:lvlText w:val="•"/>
      <w:lvlJc w:val="left"/>
      <w:pPr>
        <w:ind w:left="3123" w:hanging="360"/>
      </w:pPr>
      <w:rPr>
        <w:rFonts w:hint="default"/>
        <w:lang w:val="en-US" w:eastAsia="en-US" w:bidi="en-US"/>
      </w:rPr>
    </w:lvl>
    <w:lvl w:ilvl="8" w:tentative="0">
      <w:start w:val="0"/>
      <w:numFmt w:val="bullet"/>
      <w:lvlText w:val="•"/>
      <w:lvlJc w:val="left"/>
      <w:pPr>
        <w:ind w:left="3429" w:hanging="360"/>
      </w:pPr>
      <w:rPr>
        <w:rFonts w:hint="default"/>
        <w:lang w:val="en-US" w:eastAsia="en-US" w:bidi="en-US"/>
      </w:rPr>
    </w:lvl>
  </w:abstractNum>
  <w:abstractNum w:abstractNumId="5">
    <w:nsid w:val="F4B5D9F5"/>
    <w:multiLevelType w:val="multilevel"/>
    <w:tmpl w:val="F4B5D9F5"/>
    <w:lvl w:ilvl="0" w:tentative="0">
      <w:start w:val="0"/>
      <w:numFmt w:val="bullet"/>
      <w:lvlText w:val=""/>
      <w:lvlJc w:val="left"/>
      <w:pPr>
        <w:ind w:left="729" w:hanging="360"/>
      </w:pPr>
      <w:rPr>
        <w:rFonts w:hint="default" w:ascii="Symbol" w:hAnsi="Symbol" w:eastAsia="Symbol" w:cs="Symbol"/>
        <w:w w:val="100"/>
        <w:sz w:val="22"/>
        <w:szCs w:val="22"/>
        <w:lang w:val="en-US" w:eastAsia="en-US" w:bidi="en-US"/>
      </w:rPr>
    </w:lvl>
    <w:lvl w:ilvl="1" w:tentative="0">
      <w:start w:val="0"/>
      <w:numFmt w:val="bullet"/>
      <w:lvlText w:val="•"/>
      <w:lvlJc w:val="left"/>
      <w:pPr>
        <w:ind w:left="1042" w:hanging="360"/>
      </w:pPr>
      <w:rPr>
        <w:rFonts w:hint="default"/>
        <w:lang w:val="en-US" w:eastAsia="en-US" w:bidi="en-US"/>
      </w:rPr>
    </w:lvl>
    <w:lvl w:ilvl="2" w:tentative="0">
      <w:start w:val="0"/>
      <w:numFmt w:val="bullet"/>
      <w:lvlText w:val="•"/>
      <w:lvlJc w:val="left"/>
      <w:pPr>
        <w:ind w:left="1364" w:hanging="360"/>
      </w:pPr>
      <w:rPr>
        <w:rFonts w:hint="default"/>
        <w:lang w:val="en-US" w:eastAsia="en-US" w:bidi="en-US"/>
      </w:rPr>
    </w:lvl>
    <w:lvl w:ilvl="3" w:tentative="0">
      <w:start w:val="0"/>
      <w:numFmt w:val="bullet"/>
      <w:lvlText w:val="•"/>
      <w:lvlJc w:val="left"/>
      <w:pPr>
        <w:ind w:left="1686" w:hanging="360"/>
      </w:pPr>
      <w:rPr>
        <w:rFonts w:hint="default"/>
        <w:lang w:val="en-US" w:eastAsia="en-US" w:bidi="en-US"/>
      </w:rPr>
    </w:lvl>
    <w:lvl w:ilvl="4" w:tentative="0">
      <w:start w:val="0"/>
      <w:numFmt w:val="bullet"/>
      <w:lvlText w:val="•"/>
      <w:lvlJc w:val="left"/>
      <w:pPr>
        <w:ind w:left="2008" w:hanging="360"/>
      </w:pPr>
      <w:rPr>
        <w:rFonts w:hint="default"/>
        <w:lang w:val="en-US" w:eastAsia="en-US" w:bidi="en-US"/>
      </w:rPr>
    </w:lvl>
    <w:lvl w:ilvl="5" w:tentative="0">
      <w:start w:val="0"/>
      <w:numFmt w:val="bullet"/>
      <w:lvlText w:val="•"/>
      <w:lvlJc w:val="left"/>
      <w:pPr>
        <w:ind w:left="2331" w:hanging="360"/>
      </w:pPr>
      <w:rPr>
        <w:rFonts w:hint="default"/>
        <w:lang w:val="en-US" w:eastAsia="en-US" w:bidi="en-US"/>
      </w:rPr>
    </w:lvl>
    <w:lvl w:ilvl="6" w:tentative="0">
      <w:start w:val="0"/>
      <w:numFmt w:val="bullet"/>
      <w:lvlText w:val="•"/>
      <w:lvlJc w:val="left"/>
      <w:pPr>
        <w:ind w:left="2653" w:hanging="360"/>
      </w:pPr>
      <w:rPr>
        <w:rFonts w:hint="default"/>
        <w:lang w:val="en-US" w:eastAsia="en-US" w:bidi="en-US"/>
      </w:rPr>
    </w:lvl>
    <w:lvl w:ilvl="7" w:tentative="0">
      <w:start w:val="0"/>
      <w:numFmt w:val="bullet"/>
      <w:lvlText w:val="•"/>
      <w:lvlJc w:val="left"/>
      <w:pPr>
        <w:ind w:left="2975" w:hanging="360"/>
      </w:pPr>
      <w:rPr>
        <w:rFonts w:hint="default"/>
        <w:lang w:val="en-US" w:eastAsia="en-US" w:bidi="en-US"/>
      </w:rPr>
    </w:lvl>
    <w:lvl w:ilvl="8" w:tentative="0">
      <w:start w:val="0"/>
      <w:numFmt w:val="bullet"/>
      <w:lvlText w:val="•"/>
      <w:lvlJc w:val="left"/>
      <w:pPr>
        <w:ind w:left="3297" w:hanging="360"/>
      </w:pPr>
      <w:rPr>
        <w:rFonts w:hint="default"/>
        <w:lang w:val="en-US" w:eastAsia="en-US" w:bidi="en-US"/>
      </w:rPr>
    </w:lvl>
  </w:abstractNum>
  <w:abstractNum w:abstractNumId="6">
    <w:nsid w:val="0053208E"/>
    <w:multiLevelType w:val="multilevel"/>
    <w:tmpl w:val="0053208E"/>
    <w:lvl w:ilvl="0" w:tentative="0">
      <w:start w:val="0"/>
      <w:numFmt w:val="bullet"/>
      <w:lvlText w:val=""/>
      <w:lvlJc w:val="left"/>
      <w:pPr>
        <w:ind w:left="978" w:hanging="360"/>
      </w:pPr>
      <w:rPr>
        <w:rFonts w:hint="default"/>
        <w:w w:val="100"/>
        <w:lang w:val="en-US" w:eastAsia="en-US" w:bidi="en-US"/>
      </w:rPr>
    </w:lvl>
    <w:lvl w:ilvl="1" w:tentative="0">
      <w:start w:val="0"/>
      <w:numFmt w:val="bullet"/>
      <w:lvlText w:val="•"/>
      <w:lvlJc w:val="left"/>
      <w:pPr>
        <w:ind w:left="1286" w:hanging="360"/>
      </w:pPr>
      <w:rPr>
        <w:rFonts w:hint="default"/>
        <w:lang w:val="en-US" w:eastAsia="en-US" w:bidi="en-US"/>
      </w:rPr>
    </w:lvl>
    <w:lvl w:ilvl="2" w:tentative="0">
      <w:start w:val="0"/>
      <w:numFmt w:val="bullet"/>
      <w:lvlText w:val="•"/>
      <w:lvlJc w:val="left"/>
      <w:pPr>
        <w:ind w:left="1592" w:hanging="360"/>
      </w:pPr>
      <w:rPr>
        <w:rFonts w:hint="default"/>
        <w:lang w:val="en-US" w:eastAsia="en-US" w:bidi="en-US"/>
      </w:rPr>
    </w:lvl>
    <w:lvl w:ilvl="3" w:tentative="0">
      <w:start w:val="0"/>
      <w:numFmt w:val="bullet"/>
      <w:lvlText w:val="•"/>
      <w:lvlJc w:val="left"/>
      <w:pPr>
        <w:ind w:left="1898" w:hanging="360"/>
      </w:pPr>
      <w:rPr>
        <w:rFonts w:hint="default"/>
        <w:lang w:val="en-US" w:eastAsia="en-US" w:bidi="en-US"/>
      </w:rPr>
    </w:lvl>
    <w:lvl w:ilvl="4" w:tentative="0">
      <w:start w:val="0"/>
      <w:numFmt w:val="bullet"/>
      <w:lvlText w:val="•"/>
      <w:lvlJc w:val="left"/>
      <w:pPr>
        <w:ind w:left="2204" w:hanging="360"/>
      </w:pPr>
      <w:rPr>
        <w:rFonts w:hint="default"/>
        <w:lang w:val="en-US" w:eastAsia="en-US" w:bidi="en-US"/>
      </w:rPr>
    </w:lvl>
    <w:lvl w:ilvl="5" w:tentative="0">
      <w:start w:val="0"/>
      <w:numFmt w:val="bullet"/>
      <w:lvlText w:val="•"/>
      <w:lvlJc w:val="left"/>
      <w:pPr>
        <w:ind w:left="2510" w:hanging="360"/>
      </w:pPr>
      <w:rPr>
        <w:rFonts w:hint="default"/>
        <w:lang w:val="en-US" w:eastAsia="en-US" w:bidi="en-US"/>
      </w:rPr>
    </w:lvl>
    <w:lvl w:ilvl="6" w:tentative="0">
      <w:start w:val="0"/>
      <w:numFmt w:val="bullet"/>
      <w:lvlText w:val="•"/>
      <w:lvlJc w:val="left"/>
      <w:pPr>
        <w:ind w:left="2816" w:hanging="360"/>
      </w:pPr>
      <w:rPr>
        <w:rFonts w:hint="default"/>
        <w:lang w:val="en-US" w:eastAsia="en-US" w:bidi="en-US"/>
      </w:rPr>
    </w:lvl>
    <w:lvl w:ilvl="7" w:tentative="0">
      <w:start w:val="0"/>
      <w:numFmt w:val="bullet"/>
      <w:lvlText w:val="•"/>
      <w:lvlJc w:val="left"/>
      <w:pPr>
        <w:ind w:left="3123" w:hanging="360"/>
      </w:pPr>
      <w:rPr>
        <w:rFonts w:hint="default"/>
        <w:lang w:val="en-US" w:eastAsia="en-US" w:bidi="en-US"/>
      </w:rPr>
    </w:lvl>
    <w:lvl w:ilvl="8" w:tentative="0">
      <w:start w:val="0"/>
      <w:numFmt w:val="bullet"/>
      <w:lvlText w:val="•"/>
      <w:lvlJc w:val="left"/>
      <w:pPr>
        <w:ind w:left="3429" w:hanging="360"/>
      </w:pPr>
      <w:rPr>
        <w:rFonts w:hint="default"/>
        <w:lang w:val="en-US" w:eastAsia="en-US" w:bidi="en-US"/>
      </w:rPr>
    </w:lvl>
  </w:abstractNum>
  <w:abstractNum w:abstractNumId="7">
    <w:nsid w:val="0248C179"/>
    <w:multiLevelType w:val="multilevel"/>
    <w:tmpl w:val="0248C179"/>
    <w:lvl w:ilvl="0" w:tentative="0">
      <w:start w:val="0"/>
      <w:numFmt w:val="bullet"/>
      <w:lvlText w:val=""/>
      <w:lvlJc w:val="left"/>
      <w:pPr>
        <w:ind w:left="544" w:hanging="360"/>
      </w:pPr>
      <w:rPr>
        <w:rFonts w:hint="default" w:ascii="Symbol" w:hAnsi="Symbol" w:eastAsia="Symbol" w:cs="Symbol"/>
        <w:w w:val="100"/>
        <w:sz w:val="22"/>
        <w:szCs w:val="22"/>
        <w:lang w:val="en-US" w:eastAsia="en-US" w:bidi="en-US"/>
      </w:rPr>
    </w:lvl>
    <w:lvl w:ilvl="1" w:tentative="0">
      <w:start w:val="0"/>
      <w:numFmt w:val="bullet"/>
      <w:lvlText w:val="•"/>
      <w:lvlJc w:val="left"/>
      <w:pPr>
        <w:ind w:left="890" w:hanging="360"/>
      </w:pPr>
      <w:rPr>
        <w:rFonts w:hint="default"/>
        <w:lang w:val="en-US" w:eastAsia="en-US" w:bidi="en-US"/>
      </w:rPr>
    </w:lvl>
    <w:lvl w:ilvl="2" w:tentative="0">
      <w:start w:val="0"/>
      <w:numFmt w:val="bullet"/>
      <w:lvlText w:val="•"/>
      <w:lvlJc w:val="left"/>
      <w:pPr>
        <w:ind w:left="1240" w:hanging="360"/>
      </w:pPr>
      <w:rPr>
        <w:rFonts w:hint="default"/>
        <w:lang w:val="en-US" w:eastAsia="en-US" w:bidi="en-US"/>
      </w:rPr>
    </w:lvl>
    <w:lvl w:ilvl="3" w:tentative="0">
      <w:start w:val="0"/>
      <w:numFmt w:val="bullet"/>
      <w:lvlText w:val="•"/>
      <w:lvlJc w:val="left"/>
      <w:pPr>
        <w:ind w:left="1591" w:hanging="360"/>
      </w:pPr>
      <w:rPr>
        <w:rFonts w:hint="default"/>
        <w:lang w:val="en-US" w:eastAsia="en-US" w:bidi="en-US"/>
      </w:rPr>
    </w:lvl>
    <w:lvl w:ilvl="4" w:tentative="0">
      <w:start w:val="0"/>
      <w:numFmt w:val="bullet"/>
      <w:lvlText w:val="•"/>
      <w:lvlJc w:val="left"/>
      <w:pPr>
        <w:ind w:left="1941" w:hanging="360"/>
      </w:pPr>
      <w:rPr>
        <w:rFonts w:hint="default"/>
        <w:lang w:val="en-US" w:eastAsia="en-US" w:bidi="en-US"/>
      </w:rPr>
    </w:lvl>
    <w:lvl w:ilvl="5" w:tentative="0">
      <w:start w:val="0"/>
      <w:numFmt w:val="bullet"/>
      <w:lvlText w:val="•"/>
      <w:lvlJc w:val="left"/>
      <w:pPr>
        <w:ind w:left="2292" w:hanging="360"/>
      </w:pPr>
      <w:rPr>
        <w:rFonts w:hint="default"/>
        <w:lang w:val="en-US" w:eastAsia="en-US" w:bidi="en-US"/>
      </w:rPr>
    </w:lvl>
    <w:lvl w:ilvl="6" w:tentative="0">
      <w:start w:val="0"/>
      <w:numFmt w:val="bullet"/>
      <w:lvlText w:val="•"/>
      <w:lvlJc w:val="left"/>
      <w:pPr>
        <w:ind w:left="2642" w:hanging="360"/>
      </w:pPr>
      <w:rPr>
        <w:rFonts w:hint="default"/>
        <w:lang w:val="en-US" w:eastAsia="en-US" w:bidi="en-US"/>
      </w:rPr>
    </w:lvl>
    <w:lvl w:ilvl="7" w:tentative="0">
      <w:start w:val="0"/>
      <w:numFmt w:val="bullet"/>
      <w:lvlText w:val="•"/>
      <w:lvlJc w:val="left"/>
      <w:pPr>
        <w:ind w:left="2993" w:hanging="360"/>
      </w:pPr>
      <w:rPr>
        <w:rFonts w:hint="default"/>
        <w:lang w:val="en-US" w:eastAsia="en-US" w:bidi="en-US"/>
      </w:rPr>
    </w:lvl>
    <w:lvl w:ilvl="8" w:tentative="0">
      <w:start w:val="0"/>
      <w:numFmt w:val="bullet"/>
      <w:lvlText w:val="•"/>
      <w:lvlJc w:val="left"/>
      <w:pPr>
        <w:ind w:left="3343" w:hanging="360"/>
      </w:pPr>
      <w:rPr>
        <w:rFonts w:hint="default"/>
        <w:lang w:val="en-US" w:eastAsia="en-US" w:bidi="en-US"/>
      </w:rPr>
    </w:lvl>
  </w:abstractNum>
  <w:abstractNum w:abstractNumId="8">
    <w:nsid w:val="03D62ECE"/>
    <w:multiLevelType w:val="multilevel"/>
    <w:tmpl w:val="03D62ECE"/>
    <w:lvl w:ilvl="0" w:tentative="0">
      <w:start w:val="0"/>
      <w:numFmt w:val="bullet"/>
      <w:lvlText w:val=""/>
      <w:lvlJc w:val="left"/>
      <w:pPr>
        <w:ind w:left="861" w:hanging="360"/>
      </w:pPr>
      <w:rPr>
        <w:rFonts w:hint="default" w:ascii="Symbol" w:hAnsi="Symbol" w:eastAsia="Symbol" w:cs="Symbol"/>
        <w:w w:val="100"/>
        <w:sz w:val="22"/>
        <w:szCs w:val="22"/>
        <w:lang w:val="en-US" w:eastAsia="en-US" w:bidi="en-US"/>
      </w:rPr>
    </w:lvl>
    <w:lvl w:ilvl="1" w:tentative="0">
      <w:start w:val="0"/>
      <w:numFmt w:val="bullet"/>
      <w:lvlText w:val="•"/>
      <w:lvlJc w:val="left"/>
      <w:pPr>
        <w:ind w:left="1123" w:hanging="360"/>
      </w:pPr>
      <w:rPr>
        <w:rFonts w:hint="default"/>
        <w:lang w:val="en-US" w:eastAsia="en-US" w:bidi="en-US"/>
      </w:rPr>
    </w:lvl>
    <w:lvl w:ilvl="2" w:tentative="0">
      <w:start w:val="0"/>
      <w:numFmt w:val="bullet"/>
      <w:lvlText w:val="•"/>
      <w:lvlJc w:val="left"/>
      <w:pPr>
        <w:ind w:left="1386" w:hanging="360"/>
      </w:pPr>
      <w:rPr>
        <w:rFonts w:hint="default"/>
        <w:lang w:val="en-US" w:eastAsia="en-US" w:bidi="en-US"/>
      </w:rPr>
    </w:lvl>
    <w:lvl w:ilvl="3" w:tentative="0">
      <w:start w:val="0"/>
      <w:numFmt w:val="bullet"/>
      <w:lvlText w:val="•"/>
      <w:lvlJc w:val="left"/>
      <w:pPr>
        <w:ind w:left="1649" w:hanging="360"/>
      </w:pPr>
      <w:rPr>
        <w:rFonts w:hint="default"/>
        <w:lang w:val="en-US" w:eastAsia="en-US" w:bidi="en-US"/>
      </w:rPr>
    </w:lvl>
    <w:lvl w:ilvl="4" w:tentative="0">
      <w:start w:val="0"/>
      <w:numFmt w:val="bullet"/>
      <w:lvlText w:val="•"/>
      <w:lvlJc w:val="left"/>
      <w:pPr>
        <w:ind w:left="1912" w:hanging="360"/>
      </w:pPr>
      <w:rPr>
        <w:rFonts w:hint="default"/>
        <w:lang w:val="en-US" w:eastAsia="en-US" w:bidi="en-US"/>
      </w:rPr>
    </w:lvl>
    <w:lvl w:ilvl="5" w:tentative="0">
      <w:start w:val="0"/>
      <w:numFmt w:val="bullet"/>
      <w:lvlText w:val="•"/>
      <w:lvlJc w:val="left"/>
      <w:pPr>
        <w:ind w:left="2176" w:hanging="360"/>
      </w:pPr>
      <w:rPr>
        <w:rFonts w:hint="default"/>
        <w:lang w:val="en-US" w:eastAsia="en-US" w:bidi="en-US"/>
      </w:rPr>
    </w:lvl>
    <w:lvl w:ilvl="6" w:tentative="0">
      <w:start w:val="0"/>
      <w:numFmt w:val="bullet"/>
      <w:lvlText w:val="•"/>
      <w:lvlJc w:val="left"/>
      <w:pPr>
        <w:ind w:left="2439" w:hanging="360"/>
      </w:pPr>
      <w:rPr>
        <w:rFonts w:hint="default"/>
        <w:lang w:val="en-US" w:eastAsia="en-US" w:bidi="en-US"/>
      </w:rPr>
    </w:lvl>
    <w:lvl w:ilvl="7" w:tentative="0">
      <w:start w:val="0"/>
      <w:numFmt w:val="bullet"/>
      <w:lvlText w:val="•"/>
      <w:lvlJc w:val="left"/>
      <w:pPr>
        <w:ind w:left="2702" w:hanging="360"/>
      </w:pPr>
      <w:rPr>
        <w:rFonts w:hint="default"/>
        <w:lang w:val="en-US" w:eastAsia="en-US" w:bidi="en-US"/>
      </w:rPr>
    </w:lvl>
    <w:lvl w:ilvl="8" w:tentative="0">
      <w:start w:val="0"/>
      <w:numFmt w:val="bullet"/>
      <w:lvlText w:val="•"/>
      <w:lvlJc w:val="left"/>
      <w:pPr>
        <w:ind w:left="2965" w:hanging="360"/>
      </w:pPr>
      <w:rPr>
        <w:rFonts w:hint="default"/>
        <w:lang w:val="en-US" w:eastAsia="en-US" w:bidi="en-US"/>
      </w:rPr>
    </w:lvl>
  </w:abstractNum>
  <w:abstractNum w:abstractNumId="9">
    <w:nsid w:val="25B654F3"/>
    <w:multiLevelType w:val="multilevel"/>
    <w:tmpl w:val="25B654F3"/>
    <w:lvl w:ilvl="0" w:tentative="0">
      <w:start w:val="0"/>
      <w:numFmt w:val="bullet"/>
      <w:lvlText w:val=""/>
      <w:lvlJc w:val="left"/>
      <w:pPr>
        <w:ind w:left="861" w:hanging="360"/>
      </w:pPr>
      <w:rPr>
        <w:rFonts w:hint="default" w:ascii="Symbol" w:hAnsi="Symbol" w:eastAsia="Symbol" w:cs="Symbol"/>
        <w:w w:val="100"/>
        <w:sz w:val="22"/>
        <w:szCs w:val="22"/>
        <w:lang w:val="en-US" w:eastAsia="en-US" w:bidi="en-US"/>
      </w:rPr>
    </w:lvl>
    <w:lvl w:ilvl="1" w:tentative="0">
      <w:start w:val="0"/>
      <w:numFmt w:val="bullet"/>
      <w:lvlText w:val="•"/>
      <w:lvlJc w:val="left"/>
      <w:pPr>
        <w:ind w:left="1123" w:hanging="360"/>
      </w:pPr>
      <w:rPr>
        <w:rFonts w:hint="default"/>
        <w:lang w:val="en-US" w:eastAsia="en-US" w:bidi="en-US"/>
      </w:rPr>
    </w:lvl>
    <w:lvl w:ilvl="2" w:tentative="0">
      <w:start w:val="0"/>
      <w:numFmt w:val="bullet"/>
      <w:lvlText w:val="•"/>
      <w:lvlJc w:val="left"/>
      <w:pPr>
        <w:ind w:left="1386" w:hanging="360"/>
      </w:pPr>
      <w:rPr>
        <w:rFonts w:hint="default"/>
        <w:lang w:val="en-US" w:eastAsia="en-US" w:bidi="en-US"/>
      </w:rPr>
    </w:lvl>
    <w:lvl w:ilvl="3" w:tentative="0">
      <w:start w:val="0"/>
      <w:numFmt w:val="bullet"/>
      <w:lvlText w:val="•"/>
      <w:lvlJc w:val="left"/>
      <w:pPr>
        <w:ind w:left="1649" w:hanging="360"/>
      </w:pPr>
      <w:rPr>
        <w:rFonts w:hint="default"/>
        <w:lang w:val="en-US" w:eastAsia="en-US" w:bidi="en-US"/>
      </w:rPr>
    </w:lvl>
    <w:lvl w:ilvl="4" w:tentative="0">
      <w:start w:val="0"/>
      <w:numFmt w:val="bullet"/>
      <w:lvlText w:val="•"/>
      <w:lvlJc w:val="left"/>
      <w:pPr>
        <w:ind w:left="1912" w:hanging="360"/>
      </w:pPr>
      <w:rPr>
        <w:rFonts w:hint="default"/>
        <w:lang w:val="en-US" w:eastAsia="en-US" w:bidi="en-US"/>
      </w:rPr>
    </w:lvl>
    <w:lvl w:ilvl="5" w:tentative="0">
      <w:start w:val="0"/>
      <w:numFmt w:val="bullet"/>
      <w:lvlText w:val="•"/>
      <w:lvlJc w:val="left"/>
      <w:pPr>
        <w:ind w:left="2176" w:hanging="360"/>
      </w:pPr>
      <w:rPr>
        <w:rFonts w:hint="default"/>
        <w:lang w:val="en-US" w:eastAsia="en-US" w:bidi="en-US"/>
      </w:rPr>
    </w:lvl>
    <w:lvl w:ilvl="6" w:tentative="0">
      <w:start w:val="0"/>
      <w:numFmt w:val="bullet"/>
      <w:lvlText w:val="•"/>
      <w:lvlJc w:val="left"/>
      <w:pPr>
        <w:ind w:left="2439" w:hanging="360"/>
      </w:pPr>
      <w:rPr>
        <w:rFonts w:hint="default"/>
        <w:lang w:val="en-US" w:eastAsia="en-US" w:bidi="en-US"/>
      </w:rPr>
    </w:lvl>
    <w:lvl w:ilvl="7" w:tentative="0">
      <w:start w:val="0"/>
      <w:numFmt w:val="bullet"/>
      <w:lvlText w:val="•"/>
      <w:lvlJc w:val="left"/>
      <w:pPr>
        <w:ind w:left="2702" w:hanging="360"/>
      </w:pPr>
      <w:rPr>
        <w:rFonts w:hint="default"/>
        <w:lang w:val="en-US" w:eastAsia="en-US" w:bidi="en-US"/>
      </w:rPr>
    </w:lvl>
    <w:lvl w:ilvl="8" w:tentative="0">
      <w:start w:val="0"/>
      <w:numFmt w:val="bullet"/>
      <w:lvlText w:val="•"/>
      <w:lvlJc w:val="left"/>
      <w:pPr>
        <w:ind w:left="2965" w:hanging="360"/>
      </w:pPr>
      <w:rPr>
        <w:rFonts w:hint="default"/>
        <w:lang w:val="en-US" w:eastAsia="en-US" w:bidi="en-US"/>
      </w:rPr>
    </w:lvl>
  </w:abstractNum>
  <w:abstractNum w:abstractNumId="10">
    <w:nsid w:val="2A8F537B"/>
    <w:multiLevelType w:val="multilevel"/>
    <w:tmpl w:val="2A8F537B"/>
    <w:lvl w:ilvl="0" w:tentative="0">
      <w:start w:val="0"/>
      <w:numFmt w:val="bullet"/>
      <w:lvlText w:val=""/>
      <w:lvlJc w:val="left"/>
      <w:pPr>
        <w:ind w:left="824" w:hanging="360"/>
      </w:pPr>
      <w:rPr>
        <w:rFonts w:hint="default" w:ascii="Symbol" w:hAnsi="Symbol" w:eastAsia="Symbol" w:cs="Symbol"/>
        <w:w w:val="100"/>
        <w:sz w:val="22"/>
        <w:szCs w:val="22"/>
        <w:lang w:val="en-US" w:eastAsia="en-US" w:bidi="en-US"/>
      </w:rPr>
    </w:lvl>
    <w:lvl w:ilvl="1" w:tentative="0">
      <w:start w:val="0"/>
      <w:numFmt w:val="bullet"/>
      <w:lvlText w:val="•"/>
      <w:lvlJc w:val="left"/>
      <w:pPr>
        <w:ind w:left="1135" w:hanging="360"/>
      </w:pPr>
      <w:rPr>
        <w:rFonts w:hint="default"/>
        <w:lang w:val="en-US" w:eastAsia="en-US" w:bidi="en-US"/>
      </w:rPr>
    </w:lvl>
    <w:lvl w:ilvl="2" w:tentative="0">
      <w:start w:val="0"/>
      <w:numFmt w:val="bullet"/>
      <w:lvlText w:val="•"/>
      <w:lvlJc w:val="left"/>
      <w:pPr>
        <w:ind w:left="1450" w:hanging="360"/>
      </w:pPr>
      <w:rPr>
        <w:rFonts w:hint="default"/>
        <w:lang w:val="en-US" w:eastAsia="en-US" w:bidi="en-US"/>
      </w:rPr>
    </w:lvl>
    <w:lvl w:ilvl="3" w:tentative="0">
      <w:start w:val="0"/>
      <w:numFmt w:val="bullet"/>
      <w:lvlText w:val="•"/>
      <w:lvlJc w:val="left"/>
      <w:pPr>
        <w:ind w:left="1766" w:hanging="360"/>
      </w:pPr>
      <w:rPr>
        <w:rFonts w:hint="default"/>
        <w:lang w:val="en-US" w:eastAsia="en-US" w:bidi="en-US"/>
      </w:rPr>
    </w:lvl>
    <w:lvl w:ilvl="4" w:tentative="0">
      <w:start w:val="0"/>
      <w:numFmt w:val="bullet"/>
      <w:lvlText w:val="•"/>
      <w:lvlJc w:val="left"/>
      <w:pPr>
        <w:ind w:left="2081" w:hanging="360"/>
      </w:pPr>
      <w:rPr>
        <w:rFonts w:hint="default"/>
        <w:lang w:val="en-US" w:eastAsia="en-US" w:bidi="en-US"/>
      </w:rPr>
    </w:lvl>
    <w:lvl w:ilvl="5" w:tentative="0">
      <w:start w:val="0"/>
      <w:numFmt w:val="bullet"/>
      <w:lvlText w:val="•"/>
      <w:lvlJc w:val="left"/>
      <w:pPr>
        <w:ind w:left="2396" w:hanging="360"/>
      </w:pPr>
      <w:rPr>
        <w:rFonts w:hint="default"/>
        <w:lang w:val="en-US" w:eastAsia="en-US" w:bidi="en-US"/>
      </w:rPr>
    </w:lvl>
    <w:lvl w:ilvl="6" w:tentative="0">
      <w:start w:val="0"/>
      <w:numFmt w:val="bullet"/>
      <w:lvlText w:val="•"/>
      <w:lvlJc w:val="left"/>
      <w:pPr>
        <w:ind w:left="2712" w:hanging="360"/>
      </w:pPr>
      <w:rPr>
        <w:rFonts w:hint="default"/>
        <w:lang w:val="en-US" w:eastAsia="en-US" w:bidi="en-US"/>
      </w:rPr>
    </w:lvl>
    <w:lvl w:ilvl="7" w:tentative="0">
      <w:start w:val="0"/>
      <w:numFmt w:val="bullet"/>
      <w:lvlText w:val="•"/>
      <w:lvlJc w:val="left"/>
      <w:pPr>
        <w:ind w:left="3027" w:hanging="360"/>
      </w:pPr>
      <w:rPr>
        <w:rFonts w:hint="default"/>
        <w:lang w:val="en-US" w:eastAsia="en-US" w:bidi="en-US"/>
      </w:rPr>
    </w:lvl>
    <w:lvl w:ilvl="8" w:tentative="0">
      <w:start w:val="0"/>
      <w:numFmt w:val="bullet"/>
      <w:lvlText w:val="•"/>
      <w:lvlJc w:val="left"/>
      <w:pPr>
        <w:ind w:left="3342" w:hanging="360"/>
      </w:pPr>
      <w:rPr>
        <w:rFonts w:hint="default"/>
        <w:lang w:val="en-US" w:eastAsia="en-US" w:bidi="en-US"/>
      </w:rPr>
    </w:lvl>
  </w:abstractNum>
  <w:abstractNum w:abstractNumId="11">
    <w:nsid w:val="4D4DC07F"/>
    <w:multiLevelType w:val="multilevel"/>
    <w:tmpl w:val="4D4DC07F"/>
    <w:lvl w:ilvl="0" w:tentative="0">
      <w:start w:val="0"/>
      <w:numFmt w:val="bullet"/>
      <w:lvlText w:val=""/>
      <w:lvlJc w:val="left"/>
      <w:pPr>
        <w:ind w:left="824" w:hanging="360"/>
      </w:pPr>
      <w:rPr>
        <w:rFonts w:hint="default" w:ascii="Symbol" w:hAnsi="Symbol" w:eastAsia="Symbol" w:cs="Symbol"/>
        <w:w w:val="100"/>
        <w:sz w:val="22"/>
        <w:szCs w:val="22"/>
        <w:lang w:val="en-US" w:eastAsia="en-US" w:bidi="en-US"/>
      </w:rPr>
    </w:lvl>
    <w:lvl w:ilvl="1" w:tentative="0">
      <w:start w:val="0"/>
      <w:numFmt w:val="bullet"/>
      <w:lvlText w:val="•"/>
      <w:lvlJc w:val="left"/>
      <w:pPr>
        <w:ind w:left="1135" w:hanging="360"/>
      </w:pPr>
      <w:rPr>
        <w:rFonts w:hint="default"/>
        <w:lang w:val="en-US" w:eastAsia="en-US" w:bidi="en-US"/>
      </w:rPr>
    </w:lvl>
    <w:lvl w:ilvl="2" w:tentative="0">
      <w:start w:val="0"/>
      <w:numFmt w:val="bullet"/>
      <w:lvlText w:val="•"/>
      <w:lvlJc w:val="left"/>
      <w:pPr>
        <w:ind w:left="1450" w:hanging="360"/>
      </w:pPr>
      <w:rPr>
        <w:rFonts w:hint="default"/>
        <w:lang w:val="en-US" w:eastAsia="en-US" w:bidi="en-US"/>
      </w:rPr>
    </w:lvl>
    <w:lvl w:ilvl="3" w:tentative="0">
      <w:start w:val="0"/>
      <w:numFmt w:val="bullet"/>
      <w:lvlText w:val="•"/>
      <w:lvlJc w:val="left"/>
      <w:pPr>
        <w:ind w:left="1766" w:hanging="360"/>
      </w:pPr>
      <w:rPr>
        <w:rFonts w:hint="default"/>
        <w:lang w:val="en-US" w:eastAsia="en-US" w:bidi="en-US"/>
      </w:rPr>
    </w:lvl>
    <w:lvl w:ilvl="4" w:tentative="0">
      <w:start w:val="0"/>
      <w:numFmt w:val="bullet"/>
      <w:lvlText w:val="•"/>
      <w:lvlJc w:val="left"/>
      <w:pPr>
        <w:ind w:left="2081" w:hanging="360"/>
      </w:pPr>
      <w:rPr>
        <w:rFonts w:hint="default"/>
        <w:lang w:val="en-US" w:eastAsia="en-US" w:bidi="en-US"/>
      </w:rPr>
    </w:lvl>
    <w:lvl w:ilvl="5" w:tentative="0">
      <w:start w:val="0"/>
      <w:numFmt w:val="bullet"/>
      <w:lvlText w:val="•"/>
      <w:lvlJc w:val="left"/>
      <w:pPr>
        <w:ind w:left="2396" w:hanging="360"/>
      </w:pPr>
      <w:rPr>
        <w:rFonts w:hint="default"/>
        <w:lang w:val="en-US" w:eastAsia="en-US" w:bidi="en-US"/>
      </w:rPr>
    </w:lvl>
    <w:lvl w:ilvl="6" w:tentative="0">
      <w:start w:val="0"/>
      <w:numFmt w:val="bullet"/>
      <w:lvlText w:val="•"/>
      <w:lvlJc w:val="left"/>
      <w:pPr>
        <w:ind w:left="2712" w:hanging="360"/>
      </w:pPr>
      <w:rPr>
        <w:rFonts w:hint="default"/>
        <w:lang w:val="en-US" w:eastAsia="en-US" w:bidi="en-US"/>
      </w:rPr>
    </w:lvl>
    <w:lvl w:ilvl="7" w:tentative="0">
      <w:start w:val="0"/>
      <w:numFmt w:val="bullet"/>
      <w:lvlText w:val="•"/>
      <w:lvlJc w:val="left"/>
      <w:pPr>
        <w:ind w:left="3027" w:hanging="360"/>
      </w:pPr>
      <w:rPr>
        <w:rFonts w:hint="default"/>
        <w:lang w:val="en-US" w:eastAsia="en-US" w:bidi="en-US"/>
      </w:rPr>
    </w:lvl>
    <w:lvl w:ilvl="8" w:tentative="0">
      <w:start w:val="0"/>
      <w:numFmt w:val="bullet"/>
      <w:lvlText w:val="•"/>
      <w:lvlJc w:val="left"/>
      <w:pPr>
        <w:ind w:left="3342" w:hanging="360"/>
      </w:pPr>
      <w:rPr>
        <w:rFonts w:hint="default"/>
        <w:lang w:val="en-US" w:eastAsia="en-US" w:bidi="en-US"/>
      </w:rPr>
    </w:lvl>
  </w:abstractNum>
  <w:abstractNum w:abstractNumId="12">
    <w:nsid w:val="59ADCABA"/>
    <w:multiLevelType w:val="multilevel"/>
    <w:tmpl w:val="59ADCABA"/>
    <w:lvl w:ilvl="0" w:tentative="0">
      <w:start w:val="3"/>
      <w:numFmt w:val="decimal"/>
      <w:lvlText w:val="%1."/>
      <w:lvlJc w:val="left"/>
      <w:pPr>
        <w:ind w:left="460" w:hanging="188"/>
        <w:jc w:val="left"/>
      </w:pPr>
      <w:rPr>
        <w:rFonts w:hint="default" w:ascii="Times New Roman" w:hAnsi="Times New Roman" w:eastAsia="Times New Roman" w:cs="Times New Roman"/>
        <w:b/>
        <w:bCs/>
        <w:spacing w:val="0"/>
        <w:w w:val="100"/>
        <w:sz w:val="18"/>
        <w:szCs w:val="18"/>
        <w:lang w:val="en-US" w:eastAsia="en-US" w:bidi="en-US"/>
      </w:rPr>
    </w:lvl>
    <w:lvl w:ilvl="1" w:tentative="0">
      <w:start w:val="0"/>
      <w:numFmt w:val="bullet"/>
      <w:lvlText w:val=""/>
      <w:lvlJc w:val="left"/>
      <w:pPr>
        <w:ind w:left="755" w:hanging="360"/>
      </w:pPr>
      <w:rPr>
        <w:rFonts w:hint="default" w:ascii="Symbol" w:hAnsi="Symbol" w:eastAsia="Symbol" w:cs="Symbol"/>
        <w:w w:val="100"/>
        <w:sz w:val="22"/>
        <w:szCs w:val="22"/>
        <w:lang w:val="en-US" w:eastAsia="en-US" w:bidi="en-US"/>
      </w:rPr>
    </w:lvl>
    <w:lvl w:ilvl="2" w:tentative="0">
      <w:start w:val="0"/>
      <w:numFmt w:val="bullet"/>
      <w:lvlText w:val="•"/>
      <w:lvlJc w:val="left"/>
      <w:pPr>
        <w:ind w:left="1123" w:hanging="360"/>
      </w:pPr>
      <w:rPr>
        <w:rFonts w:hint="default"/>
        <w:lang w:val="en-US" w:eastAsia="en-US" w:bidi="en-US"/>
      </w:rPr>
    </w:lvl>
    <w:lvl w:ilvl="3" w:tentative="0">
      <w:start w:val="0"/>
      <w:numFmt w:val="bullet"/>
      <w:lvlText w:val="•"/>
      <w:lvlJc w:val="left"/>
      <w:pPr>
        <w:ind w:left="1486" w:hanging="360"/>
      </w:pPr>
      <w:rPr>
        <w:rFonts w:hint="default"/>
        <w:lang w:val="en-US" w:eastAsia="en-US" w:bidi="en-US"/>
      </w:rPr>
    </w:lvl>
    <w:lvl w:ilvl="4" w:tentative="0">
      <w:start w:val="0"/>
      <w:numFmt w:val="bullet"/>
      <w:lvlText w:val="•"/>
      <w:lvlJc w:val="left"/>
      <w:pPr>
        <w:ind w:left="1849" w:hanging="360"/>
      </w:pPr>
      <w:rPr>
        <w:rFonts w:hint="default"/>
        <w:lang w:val="en-US" w:eastAsia="en-US" w:bidi="en-US"/>
      </w:rPr>
    </w:lvl>
    <w:lvl w:ilvl="5" w:tentative="0">
      <w:start w:val="0"/>
      <w:numFmt w:val="bullet"/>
      <w:lvlText w:val="•"/>
      <w:lvlJc w:val="left"/>
      <w:pPr>
        <w:ind w:left="2212" w:hanging="360"/>
      </w:pPr>
      <w:rPr>
        <w:rFonts w:hint="default"/>
        <w:lang w:val="en-US" w:eastAsia="en-US" w:bidi="en-US"/>
      </w:rPr>
    </w:lvl>
    <w:lvl w:ilvl="6" w:tentative="0">
      <w:start w:val="0"/>
      <w:numFmt w:val="bullet"/>
      <w:lvlText w:val="•"/>
      <w:lvlJc w:val="left"/>
      <w:pPr>
        <w:ind w:left="2576" w:hanging="360"/>
      </w:pPr>
      <w:rPr>
        <w:rFonts w:hint="default"/>
        <w:lang w:val="en-US" w:eastAsia="en-US" w:bidi="en-US"/>
      </w:rPr>
    </w:lvl>
    <w:lvl w:ilvl="7" w:tentative="0">
      <w:start w:val="0"/>
      <w:numFmt w:val="bullet"/>
      <w:lvlText w:val="•"/>
      <w:lvlJc w:val="left"/>
      <w:pPr>
        <w:ind w:left="2939" w:hanging="360"/>
      </w:pPr>
      <w:rPr>
        <w:rFonts w:hint="default"/>
        <w:lang w:val="en-US" w:eastAsia="en-US" w:bidi="en-US"/>
      </w:rPr>
    </w:lvl>
    <w:lvl w:ilvl="8" w:tentative="0">
      <w:start w:val="0"/>
      <w:numFmt w:val="bullet"/>
      <w:lvlText w:val="•"/>
      <w:lvlJc w:val="left"/>
      <w:pPr>
        <w:ind w:left="3302" w:hanging="360"/>
      </w:pPr>
      <w:rPr>
        <w:rFonts w:hint="default"/>
        <w:lang w:val="en-US" w:eastAsia="en-US" w:bidi="en-US"/>
      </w:rPr>
    </w:lvl>
  </w:abstractNum>
  <w:abstractNum w:abstractNumId="13">
    <w:nsid w:val="5A241D34"/>
    <w:multiLevelType w:val="multilevel"/>
    <w:tmpl w:val="5A241D34"/>
    <w:lvl w:ilvl="0" w:tentative="0">
      <w:start w:val="0"/>
      <w:numFmt w:val="bullet"/>
      <w:lvlText w:val=""/>
      <w:lvlJc w:val="left"/>
      <w:pPr>
        <w:ind w:left="824" w:hanging="360"/>
      </w:pPr>
      <w:rPr>
        <w:rFonts w:hint="default" w:ascii="Symbol" w:hAnsi="Symbol" w:eastAsia="Symbol" w:cs="Symbol"/>
        <w:w w:val="100"/>
        <w:sz w:val="22"/>
        <w:szCs w:val="22"/>
        <w:lang w:val="en-US" w:eastAsia="en-US" w:bidi="en-US"/>
      </w:rPr>
    </w:lvl>
    <w:lvl w:ilvl="1" w:tentative="0">
      <w:start w:val="0"/>
      <w:numFmt w:val="bullet"/>
      <w:lvlText w:val="•"/>
      <w:lvlJc w:val="left"/>
      <w:pPr>
        <w:ind w:left="1135" w:hanging="360"/>
      </w:pPr>
      <w:rPr>
        <w:rFonts w:hint="default"/>
        <w:lang w:val="en-US" w:eastAsia="en-US" w:bidi="en-US"/>
      </w:rPr>
    </w:lvl>
    <w:lvl w:ilvl="2" w:tentative="0">
      <w:start w:val="0"/>
      <w:numFmt w:val="bullet"/>
      <w:lvlText w:val="•"/>
      <w:lvlJc w:val="left"/>
      <w:pPr>
        <w:ind w:left="1450" w:hanging="360"/>
      </w:pPr>
      <w:rPr>
        <w:rFonts w:hint="default"/>
        <w:lang w:val="en-US" w:eastAsia="en-US" w:bidi="en-US"/>
      </w:rPr>
    </w:lvl>
    <w:lvl w:ilvl="3" w:tentative="0">
      <w:start w:val="0"/>
      <w:numFmt w:val="bullet"/>
      <w:lvlText w:val="•"/>
      <w:lvlJc w:val="left"/>
      <w:pPr>
        <w:ind w:left="1766" w:hanging="360"/>
      </w:pPr>
      <w:rPr>
        <w:rFonts w:hint="default"/>
        <w:lang w:val="en-US" w:eastAsia="en-US" w:bidi="en-US"/>
      </w:rPr>
    </w:lvl>
    <w:lvl w:ilvl="4" w:tentative="0">
      <w:start w:val="0"/>
      <w:numFmt w:val="bullet"/>
      <w:lvlText w:val="•"/>
      <w:lvlJc w:val="left"/>
      <w:pPr>
        <w:ind w:left="2081" w:hanging="360"/>
      </w:pPr>
      <w:rPr>
        <w:rFonts w:hint="default"/>
        <w:lang w:val="en-US" w:eastAsia="en-US" w:bidi="en-US"/>
      </w:rPr>
    </w:lvl>
    <w:lvl w:ilvl="5" w:tentative="0">
      <w:start w:val="0"/>
      <w:numFmt w:val="bullet"/>
      <w:lvlText w:val="•"/>
      <w:lvlJc w:val="left"/>
      <w:pPr>
        <w:ind w:left="2396" w:hanging="360"/>
      </w:pPr>
      <w:rPr>
        <w:rFonts w:hint="default"/>
        <w:lang w:val="en-US" w:eastAsia="en-US" w:bidi="en-US"/>
      </w:rPr>
    </w:lvl>
    <w:lvl w:ilvl="6" w:tentative="0">
      <w:start w:val="0"/>
      <w:numFmt w:val="bullet"/>
      <w:lvlText w:val="•"/>
      <w:lvlJc w:val="left"/>
      <w:pPr>
        <w:ind w:left="2712" w:hanging="360"/>
      </w:pPr>
      <w:rPr>
        <w:rFonts w:hint="default"/>
        <w:lang w:val="en-US" w:eastAsia="en-US" w:bidi="en-US"/>
      </w:rPr>
    </w:lvl>
    <w:lvl w:ilvl="7" w:tentative="0">
      <w:start w:val="0"/>
      <w:numFmt w:val="bullet"/>
      <w:lvlText w:val="•"/>
      <w:lvlJc w:val="left"/>
      <w:pPr>
        <w:ind w:left="3027" w:hanging="360"/>
      </w:pPr>
      <w:rPr>
        <w:rFonts w:hint="default"/>
        <w:lang w:val="en-US" w:eastAsia="en-US" w:bidi="en-US"/>
      </w:rPr>
    </w:lvl>
    <w:lvl w:ilvl="8" w:tentative="0">
      <w:start w:val="0"/>
      <w:numFmt w:val="bullet"/>
      <w:lvlText w:val="•"/>
      <w:lvlJc w:val="left"/>
      <w:pPr>
        <w:ind w:left="3342" w:hanging="360"/>
      </w:pPr>
      <w:rPr>
        <w:rFonts w:hint="default"/>
        <w:lang w:val="en-US" w:eastAsia="en-US" w:bidi="en-US"/>
      </w:rPr>
    </w:lvl>
  </w:abstractNum>
  <w:abstractNum w:abstractNumId="14">
    <w:nsid w:val="72183CF9"/>
    <w:multiLevelType w:val="multilevel"/>
    <w:tmpl w:val="72183CF9"/>
    <w:lvl w:ilvl="0" w:tentative="0">
      <w:start w:val="0"/>
      <w:numFmt w:val="bullet"/>
      <w:lvlText w:val=""/>
      <w:lvlJc w:val="left"/>
      <w:pPr>
        <w:ind w:left="861" w:hanging="360"/>
      </w:pPr>
      <w:rPr>
        <w:rFonts w:hint="default" w:ascii="Symbol" w:hAnsi="Symbol" w:eastAsia="Symbol" w:cs="Symbol"/>
        <w:w w:val="100"/>
        <w:sz w:val="22"/>
        <w:szCs w:val="22"/>
        <w:lang w:val="en-US" w:eastAsia="en-US" w:bidi="en-US"/>
      </w:rPr>
    </w:lvl>
    <w:lvl w:ilvl="1" w:tentative="0">
      <w:start w:val="0"/>
      <w:numFmt w:val="bullet"/>
      <w:lvlText w:val="•"/>
      <w:lvlJc w:val="left"/>
      <w:pPr>
        <w:ind w:left="1123" w:hanging="360"/>
      </w:pPr>
      <w:rPr>
        <w:rFonts w:hint="default"/>
        <w:lang w:val="en-US" w:eastAsia="en-US" w:bidi="en-US"/>
      </w:rPr>
    </w:lvl>
    <w:lvl w:ilvl="2" w:tentative="0">
      <w:start w:val="0"/>
      <w:numFmt w:val="bullet"/>
      <w:lvlText w:val="•"/>
      <w:lvlJc w:val="left"/>
      <w:pPr>
        <w:ind w:left="1386" w:hanging="360"/>
      </w:pPr>
      <w:rPr>
        <w:rFonts w:hint="default"/>
        <w:lang w:val="en-US" w:eastAsia="en-US" w:bidi="en-US"/>
      </w:rPr>
    </w:lvl>
    <w:lvl w:ilvl="3" w:tentative="0">
      <w:start w:val="0"/>
      <w:numFmt w:val="bullet"/>
      <w:lvlText w:val="•"/>
      <w:lvlJc w:val="left"/>
      <w:pPr>
        <w:ind w:left="1649" w:hanging="360"/>
      </w:pPr>
      <w:rPr>
        <w:rFonts w:hint="default"/>
        <w:lang w:val="en-US" w:eastAsia="en-US" w:bidi="en-US"/>
      </w:rPr>
    </w:lvl>
    <w:lvl w:ilvl="4" w:tentative="0">
      <w:start w:val="0"/>
      <w:numFmt w:val="bullet"/>
      <w:lvlText w:val="•"/>
      <w:lvlJc w:val="left"/>
      <w:pPr>
        <w:ind w:left="1912" w:hanging="360"/>
      </w:pPr>
      <w:rPr>
        <w:rFonts w:hint="default"/>
        <w:lang w:val="en-US" w:eastAsia="en-US" w:bidi="en-US"/>
      </w:rPr>
    </w:lvl>
    <w:lvl w:ilvl="5" w:tentative="0">
      <w:start w:val="0"/>
      <w:numFmt w:val="bullet"/>
      <w:lvlText w:val="•"/>
      <w:lvlJc w:val="left"/>
      <w:pPr>
        <w:ind w:left="2176" w:hanging="360"/>
      </w:pPr>
      <w:rPr>
        <w:rFonts w:hint="default"/>
        <w:lang w:val="en-US" w:eastAsia="en-US" w:bidi="en-US"/>
      </w:rPr>
    </w:lvl>
    <w:lvl w:ilvl="6" w:tentative="0">
      <w:start w:val="0"/>
      <w:numFmt w:val="bullet"/>
      <w:lvlText w:val="•"/>
      <w:lvlJc w:val="left"/>
      <w:pPr>
        <w:ind w:left="2439" w:hanging="360"/>
      </w:pPr>
      <w:rPr>
        <w:rFonts w:hint="default"/>
        <w:lang w:val="en-US" w:eastAsia="en-US" w:bidi="en-US"/>
      </w:rPr>
    </w:lvl>
    <w:lvl w:ilvl="7" w:tentative="0">
      <w:start w:val="0"/>
      <w:numFmt w:val="bullet"/>
      <w:lvlText w:val="•"/>
      <w:lvlJc w:val="left"/>
      <w:pPr>
        <w:ind w:left="2702" w:hanging="360"/>
      </w:pPr>
      <w:rPr>
        <w:rFonts w:hint="default"/>
        <w:lang w:val="en-US" w:eastAsia="en-US" w:bidi="en-US"/>
      </w:rPr>
    </w:lvl>
    <w:lvl w:ilvl="8" w:tentative="0">
      <w:start w:val="0"/>
      <w:numFmt w:val="bullet"/>
      <w:lvlText w:val="•"/>
      <w:lvlJc w:val="left"/>
      <w:pPr>
        <w:ind w:left="2965" w:hanging="360"/>
      </w:pPr>
      <w:rPr>
        <w:rFonts w:hint="default"/>
        <w:lang w:val="en-US" w:eastAsia="en-US" w:bidi="en-US"/>
      </w:rPr>
    </w:lvl>
  </w:abstractNum>
  <w:num w:numId="1">
    <w:abstractNumId w:val="6"/>
  </w:num>
  <w:num w:numId="2">
    <w:abstractNumId w:val="4"/>
  </w:num>
  <w:num w:numId="3">
    <w:abstractNumId w:val="12"/>
  </w:num>
  <w:num w:numId="4">
    <w:abstractNumId w:val="2"/>
  </w:num>
  <w:num w:numId="5">
    <w:abstractNumId w:val="1"/>
  </w:num>
  <w:num w:numId="6">
    <w:abstractNumId w:val="8"/>
  </w:num>
  <w:num w:numId="7">
    <w:abstractNumId w:val="9"/>
  </w:num>
  <w:num w:numId="8">
    <w:abstractNumId w:val="14"/>
  </w:num>
  <w:num w:numId="9">
    <w:abstractNumId w:val="7"/>
  </w:num>
  <w:num w:numId="10">
    <w:abstractNumId w:val="0"/>
  </w:num>
  <w:num w:numId="11">
    <w:abstractNumId w:val="10"/>
  </w:num>
  <w:num w:numId="12">
    <w:abstractNumId w:val="13"/>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5D255E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table" w:customStyle="1" w:styleId="4">
    <w:name w:val="Table Normal1"/>
    <w:semiHidden/>
    <w:unhideWhenUsed/>
    <w:qFormat/>
    <w:uiPriority w:val="2"/>
    <w:tblPr>
      <w:tblCellMar>
        <w:top w:w="0" w:type="dxa"/>
        <w:left w:w="0" w:type="dxa"/>
        <w:bottom w:w="0" w:type="dxa"/>
        <w:right w:w="0" w:type="dxa"/>
      </w:tblCellMar>
    </w:tblPr>
  </w:style>
  <w:style w:type="paragraph" w:styleId="5">
    <w:name w:val="List Paragraph"/>
    <w:basedOn w:val="1"/>
    <w:qFormat/>
    <w:uiPriority w:val="1"/>
    <w:rPr>
      <w:lang w:val="en-US" w:eastAsia="en-US" w:bidi="en-US"/>
    </w:rPr>
  </w:style>
  <w:style w:type="paragraph" w:customStyle="1" w:styleId="6">
    <w:name w:val="Table Paragraph"/>
    <w:basedOn w:val="1"/>
    <w:qFormat/>
    <w:uiPriority w:val="1"/>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2022-11-02T11:43:00Z</dcterms:created>
  <dc:creator>nanban kavin</dc:creator>
  <cp:lastModifiedBy>HI tech</cp:lastModifiedBy>
  <dcterms:modified xsi:type="dcterms:W3CDTF">2022-11-02T11:46:34Z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2022-10-29T00:00:00Z</vt:filetime>
  </property>
  <property fmtid="{D5CDD505-2E9C-101B-9397-08002B2CF9AE}" pid="3" name="Creator">
    <vt:lpwstr>Microsoft® Word 2016</vt:lpwstr>
  </property>
  <property fmtid="{D5CDD505-2E9C-101B-9397-08002B2CF9AE}" pid="4" name="LastSaved">
    <vt:filetime>2022-11-02T00:00:00Z</vt:filetime>
  </property>
  <property fmtid="{D5CDD505-2E9C-101B-9397-08002B2CF9AE}" pid="5" name="KSOProductBuildVer">
    <vt:lpwstr>1033-11.2.0.11380</vt:lpwstr>
  </property>
  <property fmtid="{D5CDD505-2E9C-101B-9397-08002B2CF9AE}" pid="6" name="ICV">
    <vt:lpwstr>E917B2A1E9DF40A39081C5820F8FE016</vt:lpwstr>
  </property>
</Properties>
</file>